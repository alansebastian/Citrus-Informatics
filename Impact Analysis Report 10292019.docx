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rPr>
      </w:pPr>
      <w:bookmarkStart w:id="6" w:name="_GoBack"/>
      <w:bookmarkEnd w:id="6"/>
    </w:p>
    <w:p/>
    <w:p>
      <w:pPr>
        <w:rPr>
          <w:rFonts w:ascii="Calibri" w:hAnsi="Calibri" w:cs="Calibri"/>
        </w:rPr>
      </w:pPr>
    </w:p>
    <w:p>
      <w:pPr>
        <w:rPr>
          <w:rFonts w:ascii="Calibri" w:hAnsi="Calibri" w:cs="Calibri"/>
        </w:rPr>
      </w:pPr>
    </w:p>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3"/>
        <w:jc w:val="center"/>
        <w:rPr>
          <w:rFonts w:ascii="Calibri" w:hAnsi="Calibri" w:cs="Calibri"/>
        </w:rPr>
      </w:pPr>
      <w:r>
        <w:rPr>
          <w:rFonts w:ascii="Calibri" w:hAnsi="Calibri" w:cs="Calibri"/>
        </w:rPr>
        <w:t xml:space="preserve">Citus Health Impact Analysis Report for 10-29-2019-Planned Release </w:t>
      </w: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
      <w:pPr>
        <w:tabs>
          <w:tab w:val="left" w:pos="7595"/>
        </w:tabs>
      </w:pPr>
      <w:r>
        <w:tab/>
      </w:r>
    </w:p>
    <w:p/>
    <w:p>
      <w:pPr>
        <w:rPr>
          <w:rFonts w:ascii="Calibri" w:hAnsi="Calibri" w:cs="Calibri"/>
        </w:rPr>
      </w:pPr>
    </w:p>
    <w:sdt>
      <w:sdtPr>
        <w:rPr>
          <w:rFonts w:ascii="Times New Roman" w:hAnsi="Times New Roman" w:eastAsia="Times New Roman" w:cs="Times New Roman"/>
          <w:b w:val="0"/>
          <w:bCs w:val="0"/>
          <w:color w:val="auto"/>
          <w:sz w:val="24"/>
          <w:szCs w:val="24"/>
          <w:lang w:eastAsia="en-US"/>
        </w:rPr>
        <w:id w:val="-1793585454"/>
        <w:docPartObj>
          <w:docPartGallery w:val="Table of Contents"/>
          <w:docPartUnique/>
        </w:docPartObj>
      </w:sdtPr>
      <w:sdtEndPr>
        <w:rPr>
          <w:rFonts w:ascii="Times New Roman" w:hAnsi="Times New Roman" w:eastAsia="Times New Roman" w:cs="Times New Roman"/>
          <w:b w:val="0"/>
          <w:bCs w:val="0"/>
          <w:color w:val="auto"/>
          <w:sz w:val="24"/>
          <w:szCs w:val="24"/>
          <w:lang w:eastAsia="en-US"/>
        </w:rPr>
      </w:sdtEndPr>
      <w:sdtContent>
        <w:p>
          <w:pPr>
            <w:pStyle w:val="50"/>
          </w:pPr>
          <w:r>
            <w:t>Table of Contents</w:t>
          </w:r>
        </w:p>
        <w:p>
          <w:pPr>
            <w:pStyle w:val="24"/>
            <w:rPr>
              <w:rFonts w:asciiTheme="minorHAnsi" w:hAnsiTheme="minorHAnsi" w:eastAsiaTheme="minorEastAsia" w:cstheme="minorBidi"/>
              <w:b w:val="0"/>
              <w:sz w:val="22"/>
              <w:szCs w:val="22"/>
            </w:rPr>
          </w:pPr>
          <w:r>
            <w:fldChar w:fldCharType="begin"/>
          </w:r>
          <w:r>
            <w:instrText xml:space="preserve"> TOC \o "1-3" \h \z \u </w:instrText>
          </w:r>
          <w:r>
            <w:fldChar w:fldCharType="separate"/>
          </w:r>
          <w:r>
            <w:fldChar w:fldCharType="begin"/>
          </w:r>
          <w:r>
            <w:instrText xml:space="preserve"> HYPERLINK \l "_Toc21527787" </w:instrText>
          </w:r>
          <w:r>
            <w:fldChar w:fldCharType="separate"/>
          </w:r>
          <w:r>
            <w:rPr>
              <w:rStyle w:val="29"/>
            </w:rPr>
            <w:t>1.</w:t>
          </w:r>
          <w:r>
            <w:rPr>
              <w:rFonts w:asciiTheme="minorHAnsi" w:hAnsiTheme="minorHAnsi" w:eastAsiaTheme="minorEastAsia" w:cstheme="minorBidi"/>
              <w:b w:val="0"/>
              <w:sz w:val="22"/>
              <w:szCs w:val="22"/>
            </w:rPr>
            <w:tab/>
          </w:r>
          <w:r>
            <w:rPr>
              <w:rStyle w:val="29"/>
            </w:rPr>
            <w:t>Impact Analysis Checklist for Requirements Changes</w:t>
          </w:r>
          <w:r>
            <w:tab/>
          </w:r>
          <w:r>
            <w:fldChar w:fldCharType="begin"/>
          </w:r>
          <w:r>
            <w:instrText xml:space="preserve"> PAGEREF _Toc21527787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rPr>
          </w:pPr>
          <w:r>
            <w:fldChar w:fldCharType="begin"/>
          </w:r>
          <w:r>
            <w:instrText xml:space="preserve"> HYPERLINK \l "_Toc21527788" </w:instrText>
          </w:r>
          <w:r>
            <w:fldChar w:fldCharType="separate"/>
          </w:r>
          <w:r>
            <w:rPr>
              <w:rStyle w:val="29"/>
            </w:rPr>
            <w:t>2.</w:t>
          </w:r>
          <w:r>
            <w:rPr>
              <w:rFonts w:asciiTheme="minorHAnsi" w:hAnsiTheme="minorHAnsi" w:eastAsiaTheme="minorEastAsia" w:cstheme="minorBidi"/>
              <w:b w:val="0"/>
              <w:sz w:val="22"/>
              <w:szCs w:val="22"/>
            </w:rPr>
            <w:tab/>
          </w:r>
          <w:r>
            <w:rPr>
              <w:rStyle w:val="29"/>
            </w:rPr>
            <w:t>Impact Analysis Report for Changes planned for 10/29/2019</w:t>
          </w:r>
          <w:r>
            <w:tab/>
          </w:r>
          <w:r>
            <w:fldChar w:fldCharType="begin"/>
          </w:r>
          <w:r>
            <w:instrText xml:space="preserve"> PAGEREF _Toc21527788 \h </w:instrText>
          </w:r>
          <w:r>
            <w:fldChar w:fldCharType="separate"/>
          </w:r>
          <w:r>
            <w:t>4</w:t>
          </w:r>
          <w:r>
            <w:fldChar w:fldCharType="end"/>
          </w:r>
          <w:r>
            <w:fldChar w:fldCharType="end"/>
          </w:r>
        </w:p>
        <w:p>
          <w:pPr>
            <w:pStyle w:val="25"/>
            <w:tabs>
              <w:tab w:val="left" w:pos="1152"/>
            </w:tabs>
            <w:rPr>
              <w:rFonts w:asciiTheme="minorHAnsi" w:hAnsiTheme="minorHAnsi" w:eastAsiaTheme="minorEastAsia" w:cstheme="minorBidi"/>
              <w:sz w:val="22"/>
              <w:szCs w:val="22"/>
            </w:rPr>
          </w:pPr>
          <w:r>
            <w:fldChar w:fldCharType="begin"/>
          </w:r>
          <w:r>
            <w:instrText xml:space="preserve"> HYPERLINK \l "_Toc21527789" </w:instrText>
          </w:r>
          <w:r>
            <w:fldChar w:fldCharType="separate"/>
          </w:r>
          <w:r>
            <w:rPr>
              <w:rStyle w:val="29"/>
            </w:rPr>
            <w:t>2.1</w:t>
          </w:r>
          <w:r>
            <w:rPr>
              <w:rFonts w:asciiTheme="minorHAnsi" w:hAnsiTheme="minorHAnsi" w:eastAsiaTheme="minorEastAsia" w:cstheme="minorBidi"/>
              <w:sz w:val="22"/>
              <w:szCs w:val="22"/>
            </w:rPr>
            <w:tab/>
          </w:r>
          <w:r>
            <w:rPr>
              <w:rStyle w:val="29"/>
            </w:rPr>
            <w:t>Display Message to remind the user to click Save As Draft in frequent interval</w:t>
          </w:r>
          <w:r>
            <w:tab/>
          </w:r>
          <w:r>
            <w:fldChar w:fldCharType="begin"/>
          </w:r>
          <w:r>
            <w:instrText xml:space="preserve"> PAGEREF _Toc21527789 \h </w:instrText>
          </w:r>
          <w:r>
            <w:fldChar w:fldCharType="separate"/>
          </w:r>
          <w:r>
            <w:t>4</w:t>
          </w:r>
          <w:r>
            <w:fldChar w:fldCharType="end"/>
          </w:r>
          <w:r>
            <w:fldChar w:fldCharType="end"/>
          </w:r>
        </w:p>
        <w:p>
          <w:pPr>
            <w:pStyle w:val="25"/>
            <w:tabs>
              <w:tab w:val="left" w:pos="1152"/>
            </w:tabs>
            <w:rPr>
              <w:rFonts w:asciiTheme="minorHAnsi" w:hAnsiTheme="minorHAnsi" w:eastAsiaTheme="minorEastAsia" w:cstheme="minorBidi"/>
              <w:sz w:val="22"/>
              <w:szCs w:val="22"/>
            </w:rPr>
          </w:pPr>
          <w:r>
            <w:fldChar w:fldCharType="begin"/>
          </w:r>
          <w:r>
            <w:instrText xml:space="preserve"> HYPERLINK \l "_Toc21527790" </w:instrText>
          </w:r>
          <w:r>
            <w:fldChar w:fldCharType="separate"/>
          </w:r>
          <w:r>
            <w:rPr>
              <w:rStyle w:val="29"/>
            </w:rPr>
            <w:t>2.2</w:t>
          </w:r>
          <w:r>
            <w:rPr>
              <w:rFonts w:asciiTheme="minorHAnsi" w:hAnsiTheme="minorHAnsi" w:eastAsiaTheme="minorEastAsia" w:cstheme="minorBidi"/>
              <w:sz w:val="22"/>
              <w:szCs w:val="22"/>
            </w:rPr>
            <w:tab/>
          </w:r>
          <w:r>
            <w:rPr>
              <w:rStyle w:val="29"/>
            </w:rPr>
            <w:t>Encourage user to use allow edit entry</w:t>
          </w:r>
          <w:r>
            <w:tab/>
          </w:r>
          <w:r>
            <w:fldChar w:fldCharType="begin"/>
          </w:r>
          <w:r>
            <w:instrText xml:space="preserve"> PAGEREF _Toc21527790 \h </w:instrText>
          </w:r>
          <w:r>
            <w:fldChar w:fldCharType="separate"/>
          </w:r>
          <w:r>
            <w:t>5</w:t>
          </w:r>
          <w:r>
            <w:fldChar w:fldCharType="end"/>
          </w:r>
          <w:r>
            <w:fldChar w:fldCharType="end"/>
          </w:r>
        </w:p>
        <w:p>
          <w:pPr>
            <w:pStyle w:val="25"/>
            <w:tabs>
              <w:tab w:val="left" w:pos="1152"/>
            </w:tabs>
            <w:rPr>
              <w:rFonts w:asciiTheme="minorHAnsi" w:hAnsiTheme="minorHAnsi" w:eastAsiaTheme="minorEastAsia" w:cstheme="minorBidi"/>
              <w:sz w:val="22"/>
              <w:szCs w:val="22"/>
            </w:rPr>
          </w:pPr>
          <w:r>
            <w:fldChar w:fldCharType="begin"/>
          </w:r>
          <w:r>
            <w:instrText xml:space="preserve"> HYPERLINK \l "_Toc21527791" </w:instrText>
          </w:r>
          <w:r>
            <w:fldChar w:fldCharType="separate"/>
          </w:r>
          <w:r>
            <w:rPr>
              <w:rStyle w:val="29"/>
            </w:rPr>
            <w:t>2.3</w:t>
          </w:r>
          <w:r>
            <w:rPr>
              <w:rFonts w:asciiTheme="minorHAnsi" w:hAnsiTheme="minorHAnsi" w:eastAsiaTheme="minorEastAsia" w:cstheme="minorBidi"/>
              <w:sz w:val="22"/>
              <w:szCs w:val="22"/>
            </w:rPr>
            <w:tab/>
          </w:r>
          <w:r>
            <w:rPr>
              <w:rStyle w:val="29"/>
            </w:rPr>
            <w:t>Collaborative Draft Category</w:t>
          </w:r>
          <w:r>
            <w:tab/>
          </w:r>
          <w:r>
            <w:fldChar w:fldCharType="begin"/>
          </w:r>
          <w:r>
            <w:instrText xml:space="preserve"> PAGEREF _Toc21527791 \h </w:instrText>
          </w:r>
          <w:r>
            <w:fldChar w:fldCharType="separate"/>
          </w:r>
          <w:r>
            <w:t>6</w:t>
          </w:r>
          <w:r>
            <w:fldChar w:fldCharType="end"/>
          </w:r>
          <w:r>
            <w:fldChar w:fldCharType="end"/>
          </w:r>
        </w:p>
        <w:p>
          <w:pPr>
            <w:pStyle w:val="25"/>
            <w:tabs>
              <w:tab w:val="left" w:pos="1152"/>
            </w:tabs>
            <w:rPr>
              <w:rFonts w:asciiTheme="minorHAnsi" w:hAnsiTheme="minorHAnsi" w:eastAsiaTheme="minorEastAsia" w:cstheme="minorBidi"/>
              <w:sz w:val="22"/>
              <w:szCs w:val="22"/>
            </w:rPr>
          </w:pPr>
          <w:r>
            <w:fldChar w:fldCharType="begin"/>
          </w:r>
          <w:r>
            <w:instrText xml:space="preserve"> HYPERLINK \l "_Toc21527792" </w:instrText>
          </w:r>
          <w:r>
            <w:fldChar w:fldCharType="separate"/>
          </w:r>
          <w:r>
            <w:rPr>
              <w:rStyle w:val="29"/>
            </w:rPr>
            <w:t>2.4</w:t>
          </w:r>
          <w:r>
            <w:rPr>
              <w:rFonts w:asciiTheme="minorHAnsi" w:hAnsiTheme="minorHAnsi" w:eastAsiaTheme="minorEastAsia" w:cstheme="minorBidi"/>
              <w:sz w:val="22"/>
              <w:szCs w:val="22"/>
            </w:rPr>
            <w:tab/>
          </w:r>
          <w:r>
            <w:rPr>
              <w:rStyle w:val="29"/>
            </w:rPr>
            <w:t>Make the page number of the form clickable to make the navigations easy</w:t>
          </w:r>
          <w:r>
            <w:tab/>
          </w:r>
          <w:r>
            <w:fldChar w:fldCharType="begin"/>
          </w:r>
          <w:r>
            <w:instrText xml:space="preserve"> PAGEREF _Toc21527792 \h </w:instrText>
          </w:r>
          <w:r>
            <w:fldChar w:fldCharType="separate"/>
          </w:r>
          <w:r>
            <w:t>7</w:t>
          </w:r>
          <w:r>
            <w:fldChar w:fldCharType="end"/>
          </w:r>
          <w:r>
            <w:fldChar w:fldCharType="end"/>
          </w:r>
        </w:p>
        <w:p>
          <w:r>
            <w:rPr>
              <w:b/>
              <w:bCs/>
            </w:rPr>
            <w:fldChar w:fldCharType="end"/>
          </w:r>
        </w:p>
      </w:sdtContent>
    </w:sdt>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
      </w:pPr>
      <w:bookmarkStart w:id="0" w:name="_Toc21527787"/>
      <w:r>
        <w:t>Impact Analysis Checklist for Requirements Changes</w:t>
      </w:r>
      <w:bookmarkEnd w:id="0"/>
    </w:p>
    <w:p/>
    <w:p>
      <w:pPr>
        <w:numPr>
          <w:ilvl w:val="0"/>
          <w:numId w:val="6"/>
        </w:numPr>
        <w:spacing w:after="220" w:line="220" w:lineRule="exact"/>
        <w:rPr>
          <w:sz w:val="22"/>
        </w:rPr>
      </w:pPr>
      <w:r>
        <w:rPr>
          <w:sz w:val="22"/>
        </w:rPr>
        <w:t>Identify any existing requirements in the baseline that conflict with the proposed change.</w:t>
      </w:r>
    </w:p>
    <w:p>
      <w:pPr>
        <w:numPr>
          <w:ilvl w:val="0"/>
          <w:numId w:val="6"/>
        </w:numPr>
        <w:spacing w:after="220" w:line="220" w:lineRule="exact"/>
        <w:rPr>
          <w:sz w:val="22"/>
        </w:rPr>
      </w:pPr>
      <w:r>
        <w:rPr>
          <w:sz w:val="22"/>
        </w:rPr>
        <w:t>Identify any other pending requirement changes that conflict with the proposed change.</w:t>
      </w:r>
    </w:p>
    <w:p>
      <w:pPr>
        <w:numPr>
          <w:ilvl w:val="0"/>
          <w:numId w:val="6"/>
        </w:numPr>
        <w:spacing w:after="220" w:line="220" w:lineRule="exact"/>
        <w:rPr>
          <w:sz w:val="22"/>
        </w:rPr>
      </w:pPr>
      <w:r>
        <w:rPr>
          <w:sz w:val="22"/>
        </w:rPr>
        <w:t>What are the consequences of not making the change?</w:t>
      </w:r>
    </w:p>
    <w:p>
      <w:pPr>
        <w:numPr>
          <w:ilvl w:val="0"/>
          <w:numId w:val="6"/>
        </w:numPr>
        <w:spacing w:after="220" w:line="220" w:lineRule="exact"/>
        <w:rPr>
          <w:sz w:val="22"/>
        </w:rPr>
      </w:pPr>
      <w:r>
        <w:rPr>
          <w:sz w:val="22"/>
        </w:rPr>
        <w:t>What are possible adverse side effects or other risks of making the proposed change?</w:t>
      </w:r>
    </w:p>
    <w:p>
      <w:pPr>
        <w:numPr>
          <w:ilvl w:val="0"/>
          <w:numId w:val="6"/>
        </w:numPr>
        <w:spacing w:after="220" w:line="220" w:lineRule="exact"/>
        <w:rPr>
          <w:sz w:val="22"/>
        </w:rPr>
      </w:pPr>
      <w:r>
        <w:rPr>
          <w:sz w:val="22"/>
        </w:rPr>
        <w:t>Will the proposed change adversely affect performance requirements or other quality attributes?</w:t>
      </w:r>
    </w:p>
    <w:p>
      <w:pPr>
        <w:numPr>
          <w:ilvl w:val="0"/>
          <w:numId w:val="6"/>
        </w:numPr>
        <w:spacing w:after="220" w:line="220" w:lineRule="exact"/>
        <w:rPr>
          <w:sz w:val="22"/>
        </w:rPr>
      </w:pPr>
      <w:r>
        <w:rPr>
          <w:sz w:val="22"/>
        </w:rPr>
        <w:t>Is the proposed change feasible within known technical constraints and current staff skills?</w:t>
      </w:r>
    </w:p>
    <w:p>
      <w:pPr>
        <w:numPr>
          <w:ilvl w:val="0"/>
          <w:numId w:val="6"/>
        </w:numPr>
        <w:spacing w:after="220" w:line="220" w:lineRule="exact"/>
        <w:rPr>
          <w:sz w:val="22"/>
        </w:rPr>
      </w:pPr>
      <w:r>
        <w:rPr>
          <w:sz w:val="22"/>
        </w:rPr>
        <w:t>Will the proposed change place unacceptable demands on any computer resources required for the</w:t>
      </w:r>
      <w:r>
        <w:t xml:space="preserve"> </w:t>
      </w:r>
      <w:r>
        <w:rPr>
          <w:sz w:val="22"/>
        </w:rPr>
        <w:t>development, test, or host environments?</w:t>
      </w:r>
    </w:p>
    <w:p>
      <w:pPr>
        <w:numPr>
          <w:ilvl w:val="0"/>
          <w:numId w:val="6"/>
        </w:numPr>
        <w:spacing w:after="220" w:line="220" w:lineRule="exact"/>
        <w:rPr>
          <w:sz w:val="22"/>
        </w:rPr>
      </w:pPr>
      <w:r>
        <w:rPr>
          <w:sz w:val="22"/>
        </w:rPr>
        <w:t>Must any tools be acquired to implement and test the change?</w:t>
      </w:r>
    </w:p>
    <w:p>
      <w:pPr>
        <w:numPr>
          <w:ilvl w:val="0"/>
          <w:numId w:val="6"/>
        </w:numPr>
        <w:spacing w:after="220" w:line="220" w:lineRule="exact"/>
        <w:rPr>
          <w:sz w:val="22"/>
        </w:rPr>
      </w:pPr>
      <w:r>
        <w:rPr>
          <w:sz w:val="22"/>
        </w:rPr>
        <w:t>How will the proposed change affect the sequence, dependencies, effort, or scheduled duration of any tasks currently in the project plan?</w:t>
      </w:r>
    </w:p>
    <w:p>
      <w:pPr>
        <w:numPr>
          <w:ilvl w:val="0"/>
          <w:numId w:val="6"/>
        </w:numPr>
        <w:spacing w:after="220" w:line="220" w:lineRule="exact"/>
        <w:rPr>
          <w:sz w:val="22"/>
        </w:rPr>
      </w:pPr>
      <w:r>
        <w:rPr>
          <w:sz w:val="22"/>
        </w:rPr>
        <w:t>Will prototyping or other user input be required to verify the proposed change?</w:t>
      </w:r>
    </w:p>
    <w:p>
      <w:pPr>
        <w:numPr>
          <w:ilvl w:val="0"/>
          <w:numId w:val="6"/>
        </w:numPr>
        <w:spacing w:after="220" w:line="220" w:lineRule="exact"/>
        <w:rPr>
          <w:sz w:val="22"/>
        </w:rPr>
      </w:pPr>
      <w:r>
        <w:rPr>
          <w:sz w:val="22"/>
        </w:rPr>
        <w:t>How much effort that has already been invested in the project will be lost if this change is accepted?</w:t>
      </w:r>
    </w:p>
    <w:p>
      <w:pPr>
        <w:numPr>
          <w:ilvl w:val="0"/>
          <w:numId w:val="6"/>
        </w:numPr>
        <w:spacing w:after="220" w:line="220" w:lineRule="exact"/>
        <w:rPr>
          <w:sz w:val="22"/>
        </w:rPr>
      </w:pPr>
      <w:r>
        <w:rPr>
          <w:sz w:val="22"/>
        </w:rPr>
        <w:t>Will the proposed change cause an increase in product unit cost, such as by increasing third-party product licensing fees?</w:t>
      </w:r>
    </w:p>
    <w:p>
      <w:pPr>
        <w:numPr>
          <w:ilvl w:val="0"/>
          <w:numId w:val="6"/>
        </w:numPr>
        <w:spacing w:after="220" w:line="220" w:lineRule="exact"/>
        <w:rPr>
          <w:sz w:val="22"/>
        </w:rPr>
      </w:pPr>
      <w:r>
        <w:rPr>
          <w:sz w:val="22"/>
        </w:rPr>
        <w:t>Will the change affect any marketing, manufacturing, training, or customer support plans?</w:t>
      </w:r>
    </w:p>
    <w:p>
      <w:pPr>
        <w:numPr>
          <w:ilvl w:val="0"/>
          <w:numId w:val="6"/>
        </w:numPr>
        <w:spacing w:after="220" w:line="220" w:lineRule="exact"/>
        <w:rPr>
          <w:sz w:val="22"/>
        </w:rPr>
      </w:pPr>
      <w:r>
        <w:rPr>
          <w:sz w:val="22"/>
        </w:rPr>
        <w:t>Identify any user interface changes, additions, or deletions required.</w:t>
      </w:r>
    </w:p>
    <w:p>
      <w:pPr>
        <w:numPr>
          <w:ilvl w:val="0"/>
          <w:numId w:val="6"/>
        </w:numPr>
        <w:spacing w:after="220" w:line="220" w:lineRule="exact"/>
        <w:rPr>
          <w:sz w:val="22"/>
        </w:rPr>
      </w:pPr>
      <w:r>
        <w:rPr>
          <w:sz w:val="22"/>
        </w:rPr>
        <w:t>Identify any changes, additions, or deletions required in reports, databases, or data files.</w:t>
      </w:r>
    </w:p>
    <w:p>
      <w:pPr>
        <w:numPr>
          <w:ilvl w:val="0"/>
          <w:numId w:val="6"/>
        </w:numPr>
        <w:spacing w:after="220" w:line="220" w:lineRule="exact"/>
        <w:rPr>
          <w:sz w:val="22"/>
        </w:rPr>
      </w:pPr>
      <w:r>
        <w:rPr>
          <w:sz w:val="22"/>
        </w:rPr>
        <w:t>Identify the design components that must be created, modified, or deleted.</w:t>
      </w:r>
    </w:p>
    <w:p>
      <w:pPr>
        <w:numPr>
          <w:ilvl w:val="0"/>
          <w:numId w:val="6"/>
        </w:numPr>
        <w:spacing w:after="220" w:line="220" w:lineRule="exact"/>
        <w:rPr>
          <w:sz w:val="22"/>
        </w:rPr>
      </w:pPr>
      <w:r>
        <w:rPr>
          <w:sz w:val="22"/>
        </w:rPr>
        <w:t>Identify the source code files that must be created, modified, or deleted.</w:t>
      </w:r>
    </w:p>
    <w:p>
      <w:pPr>
        <w:numPr>
          <w:ilvl w:val="0"/>
          <w:numId w:val="6"/>
        </w:numPr>
        <w:spacing w:after="220" w:line="220" w:lineRule="exact"/>
        <w:rPr>
          <w:sz w:val="22"/>
        </w:rPr>
      </w:pPr>
      <w:r>
        <w:rPr>
          <w:sz w:val="22"/>
        </w:rPr>
        <w:t>Identify any changes required in build files.</w:t>
      </w:r>
    </w:p>
    <w:p>
      <w:pPr>
        <w:numPr>
          <w:ilvl w:val="0"/>
          <w:numId w:val="6"/>
        </w:numPr>
        <w:spacing w:after="220" w:line="220" w:lineRule="exact"/>
        <w:rPr>
          <w:sz w:val="22"/>
        </w:rPr>
      </w:pPr>
      <w:r>
        <w:rPr>
          <w:sz w:val="22"/>
        </w:rPr>
        <w:t>Identify existing unit, integration, and system test cases that must be modified or deleted.</w:t>
      </w:r>
    </w:p>
    <w:p>
      <w:pPr>
        <w:numPr>
          <w:ilvl w:val="0"/>
          <w:numId w:val="6"/>
        </w:numPr>
        <w:spacing w:after="220" w:line="220" w:lineRule="exact"/>
        <w:rPr>
          <w:sz w:val="22"/>
        </w:rPr>
      </w:pPr>
      <w:r>
        <w:rPr>
          <w:sz w:val="22"/>
        </w:rPr>
        <w:t>Estimate the number of new unit, integration, and system test cases that will be required.</w:t>
      </w:r>
    </w:p>
    <w:p>
      <w:pPr>
        <w:numPr>
          <w:ilvl w:val="0"/>
          <w:numId w:val="6"/>
        </w:numPr>
        <w:spacing w:after="220" w:line="220" w:lineRule="exact"/>
        <w:rPr>
          <w:sz w:val="22"/>
        </w:rPr>
      </w:pPr>
      <w:r>
        <w:rPr>
          <w:sz w:val="22"/>
        </w:rPr>
        <w:t>Identify any help screens, user manuals, training materials, or other documentation that must be created or modified.</w:t>
      </w:r>
    </w:p>
    <w:p>
      <w:pPr>
        <w:numPr>
          <w:ilvl w:val="0"/>
          <w:numId w:val="6"/>
        </w:numPr>
        <w:spacing w:after="220" w:line="220" w:lineRule="exact"/>
        <w:rPr>
          <w:sz w:val="22"/>
        </w:rPr>
      </w:pPr>
      <w:r>
        <w:rPr>
          <w:sz w:val="22"/>
        </w:rPr>
        <w:t>Identify any other systems, applications, libraries, or hardware components affected by the change.</w:t>
      </w:r>
    </w:p>
    <w:p>
      <w:pPr>
        <w:pStyle w:val="51"/>
        <w:numPr>
          <w:ilvl w:val="0"/>
          <w:numId w:val="7"/>
        </w:numPr>
        <w:rPr>
          <w:sz w:val="22"/>
        </w:rPr>
      </w:pPr>
      <w:r>
        <w:rPr>
          <w:sz w:val="22"/>
        </w:rPr>
        <w:t>Identify any third party software that must be purchased.</w:t>
      </w:r>
    </w:p>
    <w:p>
      <w:pPr>
        <w:numPr>
          <w:ilvl w:val="0"/>
          <w:numId w:val="6"/>
        </w:numPr>
        <w:spacing w:after="220" w:line="220" w:lineRule="exact"/>
        <w:rPr>
          <w:sz w:val="22"/>
        </w:rPr>
      </w:pPr>
      <w:r>
        <w:rPr>
          <w:sz w:val="22"/>
        </w:rPr>
        <w:t>Identify any impact the proposed change will have on the project’s software project management plan, software quality assurance plan, software configuration management plan, or other plans.</w:t>
      </w:r>
    </w:p>
    <w:p>
      <w:pPr>
        <w:numPr>
          <w:ilvl w:val="0"/>
          <w:numId w:val="6"/>
        </w:numPr>
        <w:spacing w:after="220" w:line="220" w:lineRule="exact"/>
        <w:rPr>
          <w:sz w:val="22"/>
        </w:rPr>
      </w:pPr>
      <w:r>
        <w:rPr>
          <w:sz w:val="22"/>
        </w:rPr>
        <w:t>Identify work products that must be reviewed after they are modified.</w:t>
      </w:r>
    </w:p>
    <w:p>
      <w:pPr>
        <w:pStyle w:val="2"/>
      </w:pPr>
      <w:bookmarkStart w:id="1" w:name="_Toc21527788"/>
      <w:r>
        <w:t>Impact Analysis Report for Changes planned for 10/29/2019</w:t>
      </w:r>
      <w:bookmarkEnd w:id="1"/>
    </w:p>
    <w:p>
      <w:pPr>
        <w:rPr>
          <w:lang w:val="en-GB"/>
        </w:rPr>
      </w:pPr>
    </w:p>
    <w:p>
      <w:pPr>
        <w:pStyle w:val="3"/>
      </w:pPr>
      <w:bookmarkStart w:id="2" w:name="_Toc21527789"/>
      <w:r>
        <w:t>Display Message to remind the user to click Save As Draft in frequent interval</w:t>
      </w:r>
      <w:bookmarkEnd w:id="2"/>
    </w:p>
    <w:p>
      <w:pPr>
        <w:rPr>
          <w:lang w:val="en-GB"/>
        </w:rPr>
      </w:pPr>
    </w:p>
    <w:p>
      <w:pPr>
        <w:tabs>
          <w:tab w:val="left" w:pos="2070"/>
        </w:tabs>
      </w:pPr>
      <w:r>
        <w:rPr>
          <w:b/>
        </w:rPr>
        <w:t>Change Request ID:</w:t>
      </w:r>
      <w:r>
        <w:tab/>
      </w:r>
      <w:r>
        <w:fldChar w:fldCharType="begin"/>
      </w:r>
      <w:r>
        <w:instrText xml:space="preserve"> HYPERLINK "https://citushealth.atlassian.net/browse/CHPC-122" </w:instrText>
      </w:r>
      <w:r>
        <w:fldChar w:fldCharType="separate"/>
      </w:r>
      <w:r>
        <w:rPr>
          <w:rStyle w:val="29"/>
        </w:rPr>
        <w:t>https://citushealth.atlassian.net/browse/CHPC-122</w:t>
      </w:r>
      <w:r>
        <w:rPr>
          <w:rStyle w:val="29"/>
        </w:rPr>
        <w:fldChar w:fldCharType="end"/>
      </w:r>
    </w:p>
    <w:p>
      <w:pPr>
        <w:tabs>
          <w:tab w:val="left" w:pos="2070"/>
        </w:tabs>
        <w:rPr>
          <w:b/>
        </w:rPr>
      </w:pPr>
    </w:p>
    <w:p>
      <w:pPr>
        <w:tabs>
          <w:tab w:val="left" w:pos="2070"/>
        </w:tabs>
      </w:pPr>
      <w:r>
        <w:rPr>
          <w:b/>
        </w:rPr>
        <w:t>Title:</w:t>
      </w:r>
      <w:r>
        <w:t xml:space="preserve"> Display a message in a regular interval to encourage the user to click on Save As Draft while   working on forms to reduce data lost scenarios</w:t>
      </w:r>
      <w:r>
        <w:tab/>
      </w:r>
    </w:p>
    <w:p>
      <w:pPr>
        <w:tabs>
          <w:tab w:val="left" w:pos="2070"/>
        </w:tabs>
      </w:pPr>
    </w:p>
    <w:p>
      <w:pPr>
        <w:pStyle w:val="21"/>
      </w:pPr>
      <w:r>
        <w:rPr>
          <w:b/>
        </w:rPr>
        <w:t>Description:</w:t>
      </w:r>
      <w:r>
        <w:t xml:space="preserve"> Right now while working on the forms, if the user forgets to click on save as draft and if anything happens adversely, all the typed content will be lost. So it would be better to encourage the user to click on save as draft button in a regular time interval by displaying a message </w:t>
      </w:r>
    </w:p>
    <w:p>
      <w:pPr>
        <w:tabs>
          <w:tab w:val="left" w:pos="2070"/>
        </w:tabs>
      </w:pPr>
      <w:r>
        <w:tab/>
      </w:r>
    </w:p>
    <w:p>
      <w:pPr>
        <w:tabs>
          <w:tab w:val="left" w:pos="2070"/>
        </w:tabs>
      </w:pPr>
      <w:r>
        <w:rPr>
          <w:b/>
        </w:rPr>
        <w:t>Analyst:</w:t>
      </w:r>
      <w:r>
        <w:t xml:space="preserve"> Aparna MK </w:t>
      </w:r>
      <w:r>
        <w:tab/>
      </w:r>
    </w:p>
    <w:p>
      <w:pPr>
        <w:tabs>
          <w:tab w:val="left" w:pos="2070"/>
        </w:tabs>
      </w:pPr>
    </w:p>
    <w:p>
      <w:pPr>
        <w:tabs>
          <w:tab w:val="left" w:pos="2070"/>
        </w:tabs>
      </w:pPr>
      <w:r>
        <w:rPr>
          <w:b/>
        </w:rPr>
        <w:t>Date Prepared / Modified:</w:t>
      </w:r>
      <w:r>
        <w:t xml:space="preserve">  10/08/2019</w:t>
      </w:r>
    </w:p>
    <w:p>
      <w:pPr>
        <w:tabs>
          <w:tab w:val="left" w:pos="2070"/>
        </w:tabs>
      </w:pPr>
      <w:r>
        <w:rPr>
          <w:b/>
        </w:rPr>
        <w:t>Estimated QA Start Date:</w:t>
      </w:r>
      <w:r>
        <w:t xml:space="preserve"> 10/21/2019</w:t>
      </w:r>
      <w:r>
        <w:tab/>
      </w:r>
    </w:p>
    <w:p>
      <w:pPr>
        <w:tabs>
          <w:tab w:val="left" w:pos="2880"/>
        </w:tabs>
      </w:pPr>
      <w:r>
        <w:rPr>
          <w:b/>
        </w:rPr>
        <w:t>Estimated Sandbox Release Date:</w:t>
      </w:r>
      <w:r>
        <w:t xml:space="preserve">  10/25/2019</w:t>
      </w:r>
      <w:r>
        <w:tab/>
      </w:r>
    </w:p>
    <w:p>
      <w:pPr>
        <w:tabs>
          <w:tab w:val="left" w:pos="2880"/>
        </w:tabs>
      </w:pPr>
    </w:p>
    <w:p>
      <w:pPr>
        <w:tabs>
          <w:tab w:val="left" w:pos="2880"/>
        </w:tabs>
      </w:pPr>
      <w:r>
        <w:rPr>
          <w:b/>
        </w:rPr>
        <w:t xml:space="preserve">Quality impact: </w:t>
      </w:r>
      <w:r>
        <w:t>To be filled by QA Manager</w:t>
      </w:r>
    </w:p>
    <w:p>
      <w:pPr>
        <w:tabs>
          <w:tab w:val="left" w:pos="2880"/>
        </w:tabs>
      </w:pPr>
    </w:p>
    <w:p>
      <w:pPr>
        <w:tabs>
          <w:tab w:val="left" w:pos="2880"/>
        </w:tabs>
        <w:rPr>
          <w:b/>
        </w:rPr>
      </w:pPr>
      <w:r>
        <w:rPr>
          <w:b/>
        </w:rPr>
        <w:t xml:space="preserve">Tasks Involved: </w:t>
      </w:r>
      <w:r>
        <w:t>To be filled by developer</w:t>
      </w:r>
    </w:p>
    <w:p>
      <w:pPr>
        <w:tabs>
          <w:tab w:val="left" w:pos="2880"/>
        </w:tabs>
      </w:pPr>
    </w:p>
    <w:p>
      <w:pPr>
        <w:tabs>
          <w:tab w:val="left" w:pos="3060"/>
        </w:tabs>
        <w:rPr>
          <w:b/>
        </w:rPr>
      </w:pPr>
      <w:r>
        <w:rPr>
          <w:b/>
        </w:rPr>
        <w:t>Other requirements affected:</w:t>
      </w:r>
      <w:r>
        <w:rPr>
          <w:b/>
        </w:rPr>
        <w:tab/>
      </w:r>
    </w:p>
    <w:p>
      <w:pPr>
        <w:tabs>
          <w:tab w:val="left" w:pos="3060"/>
        </w:tabs>
        <w:rPr>
          <w:b/>
        </w:rPr>
      </w:pPr>
    </w:p>
    <w:p>
      <w:pPr>
        <w:tabs>
          <w:tab w:val="left" w:pos="3060"/>
        </w:tabs>
      </w:pPr>
      <w:r>
        <w:t>- Save as draft functionality</w:t>
      </w:r>
      <w:r>
        <w:br w:type="textWrapping"/>
      </w:r>
      <w:r>
        <w:t>- clear form</w:t>
      </w:r>
      <w:r>
        <w:br w:type="textWrapping"/>
      </w:r>
      <w:r>
        <w:t>- fill and send flow</w:t>
      </w:r>
    </w:p>
    <w:p>
      <w:pPr>
        <w:tabs>
          <w:tab w:val="left" w:pos="3060"/>
        </w:tabs>
      </w:pPr>
    </w:p>
    <w:p>
      <w:pPr>
        <w:tabs>
          <w:tab w:val="left" w:pos="3060"/>
        </w:tabs>
        <w:rPr>
          <w:b/>
        </w:rPr>
      </w:pPr>
      <w:r>
        <w:rPr>
          <w:b/>
        </w:rPr>
        <w:t>Other tasks affected:</w:t>
      </w:r>
      <w:r>
        <w:rPr>
          <w:b/>
        </w:rPr>
        <w:tab/>
      </w:r>
    </w:p>
    <w:p>
      <w:pPr>
        <w:tabs>
          <w:tab w:val="left" w:pos="3060"/>
        </w:tabs>
      </w:pPr>
      <w:r>
        <w:tab/>
      </w:r>
    </w:p>
    <w:p>
      <w:pPr>
        <w:tabs>
          <w:tab w:val="left" w:pos="3060"/>
        </w:tabs>
        <w:rPr>
          <w:b/>
        </w:rPr>
      </w:pPr>
      <w:r>
        <w:rPr>
          <w:b/>
        </w:rPr>
        <w:t>Integration issues:</w:t>
      </w:r>
      <w:r>
        <w:rPr>
          <w:b/>
        </w:rPr>
        <w:tab/>
      </w:r>
    </w:p>
    <w:p>
      <w:pPr>
        <w:tabs>
          <w:tab w:val="left" w:pos="3060"/>
        </w:tabs>
      </w:pPr>
      <w:r>
        <w:tab/>
      </w:r>
    </w:p>
    <w:p>
      <w:pPr>
        <w:pStyle w:val="52"/>
        <w:tabs>
          <w:tab w:val="left" w:pos="2250"/>
          <w:tab w:val="left" w:pos="3060"/>
          <w:tab w:val="clear" w:pos="2070"/>
        </w:tabs>
      </w:pPr>
      <w:r>
        <w:rPr>
          <w:b/>
        </w:rPr>
        <w:t xml:space="preserve">Other components to examine for possible changes: </w:t>
      </w:r>
      <w:r>
        <w:t>To be filled by the developer</w:t>
      </w:r>
      <w:r>
        <w:tab/>
      </w:r>
    </w:p>
    <w:p>
      <w:pPr>
        <w:pStyle w:val="47"/>
        <w:rPr>
          <w:lang w:val="en-GB"/>
        </w:rPr>
      </w:pPr>
    </w:p>
    <w:p>
      <w:pPr>
        <w:pStyle w:val="47"/>
        <w:rPr>
          <w:lang w:val="en-GB"/>
        </w:rPr>
      </w:pPr>
    </w:p>
    <w:p>
      <w:pPr>
        <w:pStyle w:val="47"/>
        <w:rPr>
          <w:lang w:val="en-GB"/>
        </w:rPr>
      </w:pPr>
    </w:p>
    <w:p>
      <w:pPr>
        <w:pStyle w:val="47"/>
        <w:rPr>
          <w:lang w:val="en-GB"/>
        </w:rPr>
      </w:pPr>
    </w:p>
    <w:p>
      <w:pPr>
        <w:pStyle w:val="47"/>
        <w:rPr>
          <w:lang w:val="en-GB"/>
        </w:rPr>
      </w:pPr>
    </w:p>
    <w:p>
      <w:pPr>
        <w:pStyle w:val="47"/>
        <w:rPr>
          <w:lang w:val="en-GB"/>
        </w:rPr>
      </w:pPr>
    </w:p>
    <w:p>
      <w:pPr>
        <w:pStyle w:val="47"/>
        <w:rPr>
          <w:lang w:val="en-GB"/>
        </w:rPr>
      </w:pPr>
    </w:p>
    <w:p>
      <w:pPr>
        <w:pStyle w:val="47"/>
        <w:rPr>
          <w:lang w:val="en-GB"/>
        </w:rPr>
      </w:pPr>
    </w:p>
    <w:p>
      <w:pPr>
        <w:pStyle w:val="47"/>
        <w:rPr>
          <w:lang w:val="en-GB"/>
        </w:rPr>
      </w:pPr>
    </w:p>
    <w:p>
      <w:pPr>
        <w:pStyle w:val="3"/>
      </w:pPr>
      <w:bookmarkStart w:id="3" w:name="_Toc21527790"/>
      <w:r>
        <w:t>Encourage user to use allow edit entry</w:t>
      </w:r>
      <w:bookmarkEnd w:id="3"/>
    </w:p>
    <w:p>
      <w:pPr>
        <w:pStyle w:val="4"/>
        <w:rPr>
          <w:lang w:val="en-GB"/>
        </w:rPr>
      </w:pPr>
    </w:p>
    <w:p>
      <w:pPr>
        <w:tabs>
          <w:tab w:val="left" w:pos="2070"/>
        </w:tabs>
      </w:pPr>
      <w:r>
        <w:rPr>
          <w:b/>
        </w:rPr>
        <w:t>Change Request ID:</w:t>
      </w:r>
      <w:r>
        <w:tab/>
      </w:r>
      <w:r>
        <w:fldChar w:fldCharType="begin"/>
      </w:r>
      <w:r>
        <w:instrText xml:space="preserve"> HYPERLINK "https://citushealth.atlassian.net/browse/CHPC-123" </w:instrText>
      </w:r>
      <w:r>
        <w:fldChar w:fldCharType="separate"/>
      </w:r>
      <w:r>
        <w:rPr>
          <w:rStyle w:val="29"/>
        </w:rPr>
        <w:t>https://citushealth.atlassian.net/browse/CHPC-123</w:t>
      </w:r>
      <w:r>
        <w:rPr>
          <w:rStyle w:val="29"/>
        </w:rPr>
        <w:fldChar w:fldCharType="end"/>
      </w:r>
    </w:p>
    <w:p>
      <w:pPr>
        <w:tabs>
          <w:tab w:val="left" w:pos="2070"/>
        </w:tabs>
        <w:rPr>
          <w:b/>
        </w:rPr>
      </w:pPr>
    </w:p>
    <w:p>
      <w:r>
        <w:rPr>
          <w:b/>
        </w:rPr>
        <w:t>Title:</w:t>
      </w:r>
      <w:r>
        <w:t xml:space="preserve"> [Improve Form Usability] Encourage user to edit form instead of create by showing prompt</w:t>
      </w:r>
    </w:p>
    <w:p>
      <w:pPr>
        <w:tabs>
          <w:tab w:val="left" w:pos="2070"/>
        </w:tabs>
      </w:pPr>
      <w:r>
        <w:tab/>
      </w:r>
    </w:p>
    <w:p>
      <w:pPr>
        <w:pStyle w:val="21"/>
      </w:pPr>
      <w:r>
        <w:rPr>
          <w:b/>
        </w:rPr>
        <w:t>Description:</w:t>
      </w:r>
      <w:r>
        <w:t xml:space="preserve"> If it is making any confusions for the customer we may need to think how can we avoid these type of confusions like, if a user submits a fresh form for a patient and any instances of the same form existists in the pending category, we may need to show a confirmation box to ask whether he needs to continue with the form that is in the pending category or he wants to continue with the fresh form.</w:t>
      </w:r>
    </w:p>
    <w:p>
      <w:pPr>
        <w:pStyle w:val="21"/>
      </w:pPr>
      <w:r>
        <w:t>Message Format: "There is already Form &lt;form name&gt; for Patient &lt;patient name&gt; in Pending category by Staff &lt;staff name&gt; under work on &lt;data and time&gt;, do you want to continue with new Form or review the Form under Pending category first?" With options to Continue -&gt; to continue with new Form, take user to "Go to Pending" -&gt; which takes Staff to Pending Category. Similar to how we have "Go to Draft" for Draft Category.</w:t>
      </w:r>
    </w:p>
    <w:p>
      <w:pPr>
        <w:tabs>
          <w:tab w:val="left" w:pos="2070"/>
        </w:tabs>
      </w:pPr>
      <w:r>
        <w:tab/>
      </w:r>
    </w:p>
    <w:p>
      <w:pPr>
        <w:tabs>
          <w:tab w:val="left" w:pos="2070"/>
        </w:tabs>
      </w:pPr>
      <w:r>
        <w:rPr>
          <w:b/>
        </w:rPr>
        <w:t>Analyst:</w:t>
      </w:r>
      <w:r>
        <w:t xml:space="preserve"> Aparna MK </w:t>
      </w:r>
      <w:r>
        <w:tab/>
      </w:r>
    </w:p>
    <w:p>
      <w:pPr>
        <w:tabs>
          <w:tab w:val="left" w:pos="2070"/>
        </w:tabs>
      </w:pPr>
    </w:p>
    <w:p>
      <w:pPr>
        <w:tabs>
          <w:tab w:val="left" w:pos="2070"/>
        </w:tabs>
      </w:pPr>
      <w:r>
        <w:rPr>
          <w:b/>
        </w:rPr>
        <w:t>Date Prepared / Modified:</w:t>
      </w:r>
      <w:r>
        <w:t xml:space="preserve">  10/08/2019</w:t>
      </w:r>
    </w:p>
    <w:p>
      <w:pPr>
        <w:tabs>
          <w:tab w:val="left" w:pos="2070"/>
        </w:tabs>
      </w:pPr>
      <w:r>
        <w:rPr>
          <w:b/>
        </w:rPr>
        <w:t>Estimated QA Start Date:</w:t>
      </w:r>
      <w:r>
        <w:t xml:space="preserve"> 10/21/2019</w:t>
      </w:r>
      <w:r>
        <w:tab/>
      </w:r>
    </w:p>
    <w:p>
      <w:pPr>
        <w:tabs>
          <w:tab w:val="left" w:pos="2880"/>
        </w:tabs>
      </w:pPr>
      <w:r>
        <w:rPr>
          <w:b/>
        </w:rPr>
        <w:t>Estimated Sandbox Release Date:</w:t>
      </w:r>
      <w:r>
        <w:t xml:space="preserve">  10/25/2019</w:t>
      </w:r>
      <w:r>
        <w:tab/>
      </w:r>
    </w:p>
    <w:p>
      <w:pPr>
        <w:tabs>
          <w:tab w:val="left" w:pos="2880"/>
        </w:tabs>
      </w:pPr>
    </w:p>
    <w:p>
      <w:pPr>
        <w:tabs>
          <w:tab w:val="left" w:pos="2880"/>
        </w:tabs>
      </w:pPr>
      <w:r>
        <w:rPr>
          <w:b/>
        </w:rPr>
        <w:t xml:space="preserve">Quality impact: </w:t>
      </w:r>
      <w:r>
        <w:t>To be filled by QA Manager</w:t>
      </w:r>
    </w:p>
    <w:p>
      <w:pPr>
        <w:tabs>
          <w:tab w:val="left" w:pos="2880"/>
        </w:tabs>
      </w:pPr>
    </w:p>
    <w:p>
      <w:pPr>
        <w:tabs>
          <w:tab w:val="left" w:pos="2880"/>
        </w:tabs>
        <w:rPr>
          <w:b/>
        </w:rPr>
      </w:pPr>
      <w:r>
        <w:rPr>
          <w:b/>
        </w:rPr>
        <w:t xml:space="preserve">Tasks Involved: </w:t>
      </w:r>
      <w:r>
        <w:t>To be filled by developer</w:t>
      </w:r>
    </w:p>
    <w:p>
      <w:pPr>
        <w:tabs>
          <w:tab w:val="left" w:pos="2880"/>
        </w:tabs>
      </w:pPr>
    </w:p>
    <w:p>
      <w:pPr>
        <w:tabs>
          <w:tab w:val="left" w:pos="3060"/>
        </w:tabs>
        <w:rPr>
          <w:b/>
        </w:rPr>
      </w:pPr>
      <w:r>
        <w:rPr>
          <w:b/>
        </w:rPr>
        <w:t>Other requirements affected:</w:t>
      </w:r>
      <w:r>
        <w:rPr>
          <w:b/>
        </w:rPr>
        <w:tab/>
      </w:r>
    </w:p>
    <w:p>
      <w:pPr>
        <w:tabs>
          <w:tab w:val="left" w:pos="3060"/>
        </w:tabs>
        <w:rPr>
          <w:b/>
        </w:rPr>
      </w:pPr>
    </w:p>
    <w:p>
      <w:pPr>
        <w:tabs>
          <w:tab w:val="left" w:pos="3060"/>
        </w:tabs>
      </w:pPr>
      <w:r>
        <w:t>- the prompt message for already drafts</w:t>
      </w:r>
      <w:r>
        <w:br w:type="textWrapping"/>
      </w:r>
      <w:r>
        <w:t>- the different redirections from create/send forms(like redirect to drafts)</w:t>
      </w:r>
    </w:p>
    <w:p>
      <w:pPr>
        <w:tabs>
          <w:tab w:val="left" w:pos="3060"/>
        </w:tabs>
      </w:pPr>
    </w:p>
    <w:p>
      <w:pPr>
        <w:tabs>
          <w:tab w:val="left" w:pos="3060"/>
        </w:tabs>
        <w:rPr>
          <w:b/>
        </w:rPr>
      </w:pPr>
      <w:r>
        <w:rPr>
          <w:b/>
        </w:rPr>
        <w:t>Other tasks affected:</w:t>
      </w:r>
      <w:r>
        <w:rPr>
          <w:b/>
        </w:rPr>
        <w:tab/>
      </w:r>
    </w:p>
    <w:p>
      <w:pPr>
        <w:tabs>
          <w:tab w:val="left" w:pos="3060"/>
        </w:tabs>
      </w:pPr>
      <w:r>
        <w:tab/>
      </w:r>
    </w:p>
    <w:p>
      <w:pPr>
        <w:tabs>
          <w:tab w:val="left" w:pos="3060"/>
        </w:tabs>
        <w:rPr>
          <w:b/>
        </w:rPr>
      </w:pPr>
      <w:r>
        <w:rPr>
          <w:b/>
        </w:rPr>
        <w:t>Integration issues:</w:t>
      </w:r>
      <w:r>
        <w:rPr>
          <w:b/>
        </w:rPr>
        <w:tab/>
      </w:r>
    </w:p>
    <w:p>
      <w:pPr>
        <w:tabs>
          <w:tab w:val="left" w:pos="3060"/>
        </w:tabs>
      </w:pPr>
      <w:r>
        <w:tab/>
      </w:r>
    </w:p>
    <w:p>
      <w:pPr>
        <w:pStyle w:val="52"/>
        <w:tabs>
          <w:tab w:val="left" w:pos="2250"/>
          <w:tab w:val="left" w:pos="3060"/>
          <w:tab w:val="clear" w:pos="2070"/>
        </w:tabs>
      </w:pPr>
      <w:r>
        <w:rPr>
          <w:b/>
        </w:rPr>
        <w:t xml:space="preserve">Other components to examine for possible changes: </w:t>
      </w:r>
      <w:r>
        <w:t>To be filled by the developer</w:t>
      </w:r>
      <w:r>
        <w:tab/>
      </w: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3"/>
        <w:numPr>
          <w:ilvl w:val="0"/>
          <w:numId w:val="0"/>
        </w:numPr>
        <w:ind w:left="1710"/>
      </w:pPr>
    </w:p>
    <w:p>
      <w:pPr>
        <w:pStyle w:val="3"/>
      </w:pPr>
      <w:bookmarkStart w:id="4" w:name="_Toc21527791"/>
      <w:r>
        <w:t>Collaborative Draft Category</w:t>
      </w:r>
      <w:bookmarkEnd w:id="4"/>
    </w:p>
    <w:p>
      <w:pPr>
        <w:pStyle w:val="4"/>
        <w:rPr>
          <w:lang w:val="en-GB"/>
        </w:rPr>
      </w:pPr>
    </w:p>
    <w:p>
      <w:pPr>
        <w:tabs>
          <w:tab w:val="left" w:pos="2070"/>
        </w:tabs>
      </w:pPr>
      <w:r>
        <w:rPr>
          <w:b/>
        </w:rPr>
        <w:t>Change Request ID:</w:t>
      </w:r>
      <w:r>
        <w:tab/>
      </w:r>
      <w:r>
        <w:fldChar w:fldCharType="begin"/>
      </w:r>
      <w:r>
        <w:instrText xml:space="preserve"> HYPERLINK "https://citushealth.atlassian.net/browse/CHPC-96" </w:instrText>
      </w:r>
      <w:r>
        <w:fldChar w:fldCharType="separate"/>
      </w:r>
      <w:r>
        <w:rPr>
          <w:rStyle w:val="29"/>
        </w:rPr>
        <w:t>https://citushealth.atlassian.net/browse/CHPC-96</w:t>
      </w:r>
      <w:r>
        <w:rPr>
          <w:rStyle w:val="29"/>
        </w:rPr>
        <w:fldChar w:fldCharType="end"/>
      </w:r>
    </w:p>
    <w:p>
      <w:pPr>
        <w:tabs>
          <w:tab w:val="left" w:pos="2070"/>
        </w:tabs>
        <w:rPr>
          <w:b/>
        </w:rPr>
      </w:pPr>
    </w:p>
    <w:p>
      <w:pPr>
        <w:pStyle w:val="21"/>
        <w:rPr>
          <w:b/>
        </w:rPr>
      </w:pPr>
      <w:r>
        <w:rPr>
          <w:b/>
        </w:rPr>
        <w:t xml:space="preserve">Title: </w:t>
      </w:r>
      <w:r>
        <w:t>Collaborative Draft Category</w:t>
      </w:r>
    </w:p>
    <w:p>
      <w:pPr>
        <w:tabs>
          <w:tab w:val="left" w:pos="2070"/>
        </w:tabs>
      </w:pPr>
    </w:p>
    <w:p>
      <w:pPr>
        <w:pStyle w:val="21"/>
      </w:pPr>
      <w:r>
        <w:rPr>
          <w:b/>
        </w:rPr>
        <w:t>Description:</w:t>
      </w:r>
      <w:r>
        <w:t xml:space="preserve"> Collaborative Draft Category extend the current Draft Category implementation in Forms Center by making the Draft Category same for all Staff users. i.e, only one Draft Category exists for Tenant and every Staff Member would share the same content.</w:t>
      </w:r>
      <w:r>
        <w:tab/>
      </w:r>
    </w:p>
    <w:p>
      <w:pPr>
        <w:tabs>
          <w:tab w:val="left" w:pos="2070"/>
        </w:tabs>
        <w:rPr>
          <w:b/>
        </w:rPr>
      </w:pPr>
    </w:p>
    <w:p>
      <w:pPr>
        <w:tabs>
          <w:tab w:val="left" w:pos="2070"/>
        </w:tabs>
      </w:pPr>
      <w:r>
        <w:rPr>
          <w:b/>
        </w:rPr>
        <w:t>Analyst:</w:t>
      </w:r>
      <w:r>
        <w:t xml:space="preserve"> Aparna MK </w:t>
      </w:r>
      <w:r>
        <w:tab/>
      </w:r>
    </w:p>
    <w:p>
      <w:pPr>
        <w:tabs>
          <w:tab w:val="left" w:pos="2070"/>
        </w:tabs>
      </w:pPr>
    </w:p>
    <w:p>
      <w:pPr>
        <w:tabs>
          <w:tab w:val="left" w:pos="2070"/>
        </w:tabs>
      </w:pPr>
      <w:r>
        <w:rPr>
          <w:b/>
        </w:rPr>
        <w:t>Date Prepared / Modified:</w:t>
      </w:r>
      <w:r>
        <w:t xml:space="preserve">  10/08/2019</w:t>
      </w:r>
    </w:p>
    <w:p>
      <w:pPr>
        <w:tabs>
          <w:tab w:val="left" w:pos="2070"/>
        </w:tabs>
      </w:pPr>
      <w:r>
        <w:rPr>
          <w:b/>
        </w:rPr>
        <w:t>Estimated QA Start Date:</w:t>
      </w:r>
      <w:r>
        <w:t xml:space="preserve"> 10/21/2019</w:t>
      </w:r>
      <w:r>
        <w:tab/>
      </w:r>
    </w:p>
    <w:p>
      <w:pPr>
        <w:tabs>
          <w:tab w:val="left" w:pos="2880"/>
        </w:tabs>
      </w:pPr>
      <w:r>
        <w:rPr>
          <w:b/>
        </w:rPr>
        <w:t>Estimated Sandbox Release Date:</w:t>
      </w:r>
      <w:r>
        <w:t xml:space="preserve">  10/25/2019</w:t>
      </w:r>
      <w:r>
        <w:tab/>
      </w:r>
    </w:p>
    <w:p>
      <w:pPr>
        <w:tabs>
          <w:tab w:val="left" w:pos="2880"/>
        </w:tabs>
      </w:pPr>
    </w:p>
    <w:p>
      <w:pPr>
        <w:tabs>
          <w:tab w:val="left" w:pos="2880"/>
        </w:tabs>
      </w:pPr>
      <w:r>
        <w:rPr>
          <w:b/>
        </w:rPr>
        <w:t xml:space="preserve">Quality impact: </w:t>
      </w:r>
      <w:r>
        <w:t>To be filled by QA Manager</w:t>
      </w:r>
    </w:p>
    <w:p>
      <w:pPr>
        <w:tabs>
          <w:tab w:val="left" w:pos="2880"/>
        </w:tabs>
      </w:pPr>
    </w:p>
    <w:p>
      <w:pPr>
        <w:tabs>
          <w:tab w:val="left" w:pos="2880"/>
        </w:tabs>
        <w:rPr>
          <w:b/>
        </w:rPr>
      </w:pPr>
      <w:r>
        <w:rPr>
          <w:b/>
        </w:rPr>
        <w:t xml:space="preserve">Tasks Involved: </w:t>
      </w:r>
      <w:r>
        <w:t>To be filled by developer</w:t>
      </w:r>
    </w:p>
    <w:p>
      <w:pPr>
        <w:tabs>
          <w:tab w:val="left" w:pos="2880"/>
        </w:tabs>
      </w:pPr>
    </w:p>
    <w:p>
      <w:pPr>
        <w:tabs>
          <w:tab w:val="left" w:pos="3060"/>
        </w:tabs>
        <w:rPr>
          <w:b/>
        </w:rPr>
      </w:pPr>
      <w:r>
        <w:rPr>
          <w:b/>
        </w:rPr>
        <w:t>Other requirements affected:</w:t>
      </w:r>
      <w:r>
        <w:rPr>
          <w:b/>
        </w:rPr>
        <w:tab/>
      </w:r>
    </w:p>
    <w:p>
      <w:pPr>
        <w:tabs>
          <w:tab w:val="left" w:pos="3060"/>
        </w:tabs>
        <w:rPr>
          <w:b/>
        </w:rPr>
      </w:pPr>
    </w:p>
    <w:p>
      <w:pPr>
        <w:tabs>
          <w:tab w:val="left" w:pos="3060"/>
        </w:tabs>
      </w:pPr>
      <w:r>
        <w:t>- All form worklist pending, completed and archived tabs</w:t>
      </w:r>
      <w:r>
        <w:br w:type="textWrapping"/>
      </w:r>
      <w:r>
        <w:t xml:space="preserve">- Delete draft after submit/send from drafts  </w:t>
      </w:r>
      <w:r>
        <w:br w:type="textWrapping"/>
      </w:r>
      <w:r>
        <w:t>- Progress note generation if configured.</w:t>
      </w:r>
      <w:r>
        <w:br w:type="textWrapping"/>
      </w:r>
      <w:r>
        <w:t>- Redirections from create/send forms like redirect to drafts</w:t>
      </w:r>
      <w:r>
        <w:br w:type="textWrapping"/>
      </w:r>
      <w:r>
        <w:t>- Save functionality from draft because we need to track all the user and modified time of the drafts</w:t>
      </w:r>
      <w:r>
        <w:br w:type="textWrapping"/>
      </w:r>
      <w:r>
        <w:t>- fill and send flows</w:t>
      </w:r>
      <w:r>
        <w:br w:type="textWrapping"/>
      </w:r>
      <w:r>
        <w:t>- healix workflow</w:t>
      </w:r>
      <w:r>
        <w:br w:type="textWrapping"/>
      </w:r>
    </w:p>
    <w:p>
      <w:pPr>
        <w:tabs>
          <w:tab w:val="left" w:pos="3060"/>
        </w:tabs>
        <w:rPr>
          <w:b/>
        </w:rPr>
      </w:pPr>
      <w:r>
        <w:rPr>
          <w:b/>
        </w:rPr>
        <w:t>Other tasks affected:</w:t>
      </w:r>
      <w:r>
        <w:rPr>
          <w:b/>
        </w:rPr>
        <w:tab/>
      </w:r>
    </w:p>
    <w:p>
      <w:pPr>
        <w:tabs>
          <w:tab w:val="left" w:pos="3060"/>
        </w:tabs>
      </w:pPr>
      <w:r>
        <w:tab/>
      </w:r>
    </w:p>
    <w:p>
      <w:pPr>
        <w:tabs>
          <w:tab w:val="left" w:pos="3060"/>
        </w:tabs>
        <w:rPr>
          <w:b/>
        </w:rPr>
      </w:pPr>
      <w:r>
        <w:rPr>
          <w:b/>
        </w:rPr>
        <w:t>Integration issues:</w:t>
      </w:r>
      <w:r>
        <w:rPr>
          <w:b/>
        </w:rPr>
        <w:tab/>
      </w:r>
    </w:p>
    <w:p>
      <w:pPr>
        <w:tabs>
          <w:tab w:val="left" w:pos="3060"/>
        </w:tabs>
      </w:pPr>
      <w:r>
        <w:tab/>
      </w:r>
    </w:p>
    <w:p>
      <w:pPr>
        <w:pStyle w:val="52"/>
        <w:tabs>
          <w:tab w:val="left" w:pos="2250"/>
          <w:tab w:val="left" w:pos="3060"/>
          <w:tab w:val="clear" w:pos="2070"/>
        </w:tabs>
      </w:pPr>
      <w:r>
        <w:rPr>
          <w:b/>
        </w:rPr>
        <w:t xml:space="preserve">Other components to examine for possible changes: </w:t>
      </w:r>
      <w:r>
        <w:t>To be filled by the developer</w:t>
      </w:r>
      <w:r>
        <w:tab/>
      </w: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52"/>
        <w:tabs>
          <w:tab w:val="left" w:pos="2250"/>
          <w:tab w:val="left" w:pos="3060"/>
          <w:tab w:val="clear" w:pos="2070"/>
        </w:tabs>
      </w:pPr>
    </w:p>
    <w:p>
      <w:pPr>
        <w:pStyle w:val="3"/>
      </w:pPr>
      <w:bookmarkStart w:id="5" w:name="_Toc21527792"/>
      <w:r>
        <w:t>Make the page number of the form clickable to make the navigations easy</w:t>
      </w:r>
      <w:bookmarkEnd w:id="5"/>
    </w:p>
    <w:p>
      <w:pPr>
        <w:pStyle w:val="52"/>
        <w:tabs>
          <w:tab w:val="left" w:pos="2250"/>
          <w:tab w:val="left" w:pos="3060"/>
          <w:tab w:val="clear" w:pos="2070"/>
        </w:tabs>
      </w:pPr>
    </w:p>
    <w:p>
      <w:pPr>
        <w:pStyle w:val="21"/>
        <w:rPr>
          <w:b/>
        </w:rPr>
      </w:pPr>
      <w:r>
        <w:rPr>
          <w:b/>
        </w:rPr>
        <w:t xml:space="preserve">Title: </w:t>
      </w:r>
      <w:r>
        <w:t>Make the page number clickable on multi page forms for easy navigation</w:t>
      </w:r>
    </w:p>
    <w:p>
      <w:pPr>
        <w:tabs>
          <w:tab w:val="left" w:pos="2070"/>
        </w:tabs>
      </w:pPr>
    </w:p>
    <w:p>
      <w:pPr>
        <w:pStyle w:val="21"/>
      </w:pPr>
      <w:r>
        <w:rPr>
          <w:b/>
        </w:rPr>
        <w:t>Description:</w:t>
      </w:r>
      <w:r>
        <w:t xml:space="preserve"> Make the numbers displayed on top of the multi page forms as hyper links so that user can directly navigate to the the page she wanted to be instead of navigating through the intermediate pages unnecessary which will reduce the processing due to unnecessary navigation</w:t>
      </w:r>
    </w:p>
    <w:p>
      <w:pPr>
        <w:tabs>
          <w:tab w:val="left" w:pos="2070"/>
        </w:tabs>
        <w:rPr>
          <w:b/>
        </w:rPr>
      </w:pPr>
    </w:p>
    <w:p>
      <w:pPr>
        <w:tabs>
          <w:tab w:val="left" w:pos="2070"/>
        </w:tabs>
      </w:pPr>
      <w:r>
        <w:rPr>
          <w:b/>
        </w:rPr>
        <w:t>Analyst:</w:t>
      </w:r>
      <w:r>
        <w:t xml:space="preserve"> Aparna MK </w:t>
      </w:r>
      <w:r>
        <w:tab/>
      </w:r>
    </w:p>
    <w:p>
      <w:pPr>
        <w:tabs>
          <w:tab w:val="left" w:pos="2070"/>
        </w:tabs>
      </w:pPr>
    </w:p>
    <w:p>
      <w:pPr>
        <w:tabs>
          <w:tab w:val="left" w:pos="2070"/>
        </w:tabs>
      </w:pPr>
      <w:r>
        <w:rPr>
          <w:b/>
        </w:rPr>
        <w:t>Date Prepared / Modified:</w:t>
      </w:r>
      <w:r>
        <w:t xml:space="preserve">  10/08/2019</w:t>
      </w:r>
    </w:p>
    <w:p>
      <w:pPr>
        <w:tabs>
          <w:tab w:val="left" w:pos="2070"/>
        </w:tabs>
      </w:pPr>
      <w:r>
        <w:rPr>
          <w:b/>
        </w:rPr>
        <w:t>Estimated QA Start Date:</w:t>
      </w:r>
      <w:r>
        <w:t xml:space="preserve"> 10/21/2019</w:t>
      </w:r>
      <w:r>
        <w:tab/>
      </w:r>
    </w:p>
    <w:p>
      <w:pPr>
        <w:tabs>
          <w:tab w:val="left" w:pos="2880"/>
        </w:tabs>
      </w:pPr>
      <w:r>
        <w:rPr>
          <w:b/>
        </w:rPr>
        <w:t>Estimated Sandbox Release Date:</w:t>
      </w:r>
      <w:r>
        <w:t xml:space="preserve">  10/25/2019</w:t>
      </w:r>
      <w:r>
        <w:tab/>
      </w:r>
    </w:p>
    <w:p>
      <w:pPr>
        <w:tabs>
          <w:tab w:val="left" w:pos="2880"/>
        </w:tabs>
      </w:pPr>
    </w:p>
    <w:p>
      <w:pPr>
        <w:tabs>
          <w:tab w:val="left" w:pos="2880"/>
        </w:tabs>
      </w:pPr>
      <w:r>
        <w:rPr>
          <w:b/>
        </w:rPr>
        <w:t xml:space="preserve">Quality impact: </w:t>
      </w:r>
      <w:r>
        <w:t>To be filled by QA Manager</w:t>
      </w:r>
    </w:p>
    <w:p>
      <w:pPr>
        <w:tabs>
          <w:tab w:val="left" w:pos="2880"/>
        </w:tabs>
      </w:pPr>
    </w:p>
    <w:p>
      <w:pPr>
        <w:tabs>
          <w:tab w:val="left" w:pos="2880"/>
        </w:tabs>
        <w:rPr>
          <w:b/>
        </w:rPr>
      </w:pPr>
      <w:r>
        <w:rPr>
          <w:b/>
        </w:rPr>
        <w:t xml:space="preserve">Tasks Involved: </w:t>
      </w:r>
      <w:r>
        <w:t>To be filled by developer</w:t>
      </w:r>
    </w:p>
    <w:p>
      <w:pPr>
        <w:tabs>
          <w:tab w:val="left" w:pos="2880"/>
        </w:tabs>
      </w:pPr>
    </w:p>
    <w:p>
      <w:pPr>
        <w:tabs>
          <w:tab w:val="left" w:pos="3060"/>
        </w:tabs>
        <w:rPr>
          <w:b/>
        </w:rPr>
      </w:pPr>
      <w:r>
        <w:rPr>
          <w:b/>
        </w:rPr>
        <w:t>Other requirements affected:</w:t>
      </w:r>
      <w:r>
        <w:rPr>
          <w:b/>
        </w:rPr>
        <w:tab/>
      </w:r>
    </w:p>
    <w:p>
      <w:pPr>
        <w:tabs>
          <w:tab w:val="left" w:pos="3060"/>
        </w:tabs>
        <w:rPr>
          <w:b/>
        </w:rPr>
      </w:pPr>
    </w:p>
    <w:p>
      <w:pPr>
        <w:tabs>
          <w:tab w:val="left" w:pos="3060"/>
        </w:tabs>
      </w:pPr>
      <w:r>
        <w:t>- Page navigations in multiple page forms</w:t>
      </w:r>
      <w:r>
        <w:br w:type="textWrapping"/>
      </w:r>
      <w:r>
        <w:t>- Page navigation with review page</w:t>
      </w:r>
      <w:r>
        <w:br w:type="textWrapping"/>
      </w:r>
      <w:r>
        <w:t>- save as draft when navigate using click</w:t>
      </w:r>
      <w:r>
        <w:br w:type="textWrapping"/>
      </w:r>
      <w:r>
        <w:t>- clear form after click navigation</w:t>
      </w:r>
      <w:r>
        <w:br w:type="textWrapping"/>
      </w:r>
      <w:r>
        <w:t>- fill and send flow after clicked navigation (In create and send)</w:t>
      </w:r>
      <w:r>
        <w:br w:type="textWrapping"/>
      </w:r>
      <w:r>
        <w:t>- error cases when navigate using click</w:t>
      </w:r>
      <w:r>
        <w:br w:type="textWrapping"/>
      </w:r>
      <w:r>
        <w:t>- verify any data loss issue in navigation</w:t>
      </w:r>
      <w:r>
        <w:br w:type="textWrapping"/>
      </w:r>
    </w:p>
    <w:p>
      <w:pPr>
        <w:tabs>
          <w:tab w:val="left" w:pos="3060"/>
        </w:tabs>
        <w:rPr>
          <w:b/>
        </w:rPr>
      </w:pPr>
      <w:r>
        <w:rPr>
          <w:b/>
        </w:rPr>
        <w:t>Other tasks affected:</w:t>
      </w:r>
      <w:r>
        <w:rPr>
          <w:b/>
        </w:rPr>
        <w:tab/>
      </w:r>
    </w:p>
    <w:p>
      <w:pPr>
        <w:tabs>
          <w:tab w:val="left" w:pos="3060"/>
        </w:tabs>
      </w:pPr>
      <w:r>
        <w:tab/>
      </w:r>
    </w:p>
    <w:p>
      <w:pPr>
        <w:tabs>
          <w:tab w:val="left" w:pos="3060"/>
        </w:tabs>
        <w:rPr>
          <w:b/>
        </w:rPr>
      </w:pPr>
      <w:r>
        <w:rPr>
          <w:b/>
        </w:rPr>
        <w:t>Integration issues:</w:t>
      </w:r>
      <w:r>
        <w:rPr>
          <w:b/>
        </w:rPr>
        <w:tab/>
      </w:r>
    </w:p>
    <w:p>
      <w:pPr>
        <w:tabs>
          <w:tab w:val="left" w:pos="3060"/>
        </w:tabs>
      </w:pPr>
      <w:r>
        <w:tab/>
      </w:r>
    </w:p>
    <w:p>
      <w:pPr>
        <w:rPr>
          <w:lang w:val="en-GB"/>
        </w:rPr>
      </w:pPr>
      <w:r>
        <w:rPr>
          <w:b/>
        </w:rPr>
        <w:t xml:space="preserve">Other components to examine for possible changes: </w:t>
      </w:r>
      <w:r>
        <w:t>To be filled by the developer</w:t>
      </w:r>
      <w:r>
        <w:tab/>
      </w:r>
    </w:p>
    <w:sectPr>
      <w:headerReference r:id="rId3" w:type="default"/>
      <w:footerReference r:id="rId4" w:type="default"/>
      <w:pgSz w:w="11909" w:h="16834"/>
      <w:pgMar w:top="2119" w:right="1008" w:bottom="1260" w:left="1008" w:header="288" w:footer="141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Bold">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Droid Serif">
    <w:altName w:val="Times New Roman"/>
    <w:panose1 w:val="02020600060500020200"/>
    <w:charset w:val="00"/>
    <w:family w:val="roman"/>
    <w:pitch w:val="default"/>
    <w:sig w:usb0="00000000" w:usb1="00000000" w:usb2="00000028" w:usb3="00000000" w:csb0="0000019F" w:csb1="00000000"/>
  </w:font>
  <w:font w:name="Calibri Light">
    <w:panose1 w:val="020F0302020204030204"/>
    <w:charset w:val="00"/>
    <w:family w:val="swiss"/>
    <w:pitch w:val="default"/>
    <w:sig w:usb0="E0002A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ZapfDingbats">
    <w:altName w:val="Liberation Mono"/>
    <w:panose1 w:val="00000000000000000000"/>
    <w:charset w:val="02"/>
    <w:family w:val="decorative"/>
    <w:pitch w:val="default"/>
    <w:sig w:usb0="00000000" w:usb1="00000000" w:usb2="00000000" w:usb3="00000000" w:csb0="00000000" w:csb1="00000000"/>
  </w:font>
  <w:font w:name="Open Sans">
    <w:panose1 w:val="020B0606030504020204"/>
    <w:charset w:val="00"/>
    <w:family w:val="swiss"/>
    <w:pitch w:val="default"/>
    <w:sig w:usb0="E00002EF" w:usb1="4000205B" w:usb2="00000028" w:usb3="00000000" w:csb0="2000019F" w:csb1="00000000"/>
  </w:font>
  <w:font w:name="Liberation Mono">
    <w:panose1 w:val="02070409020205020404"/>
    <w:charset w:val="00"/>
    <w:family w:val="auto"/>
    <w:pitch w:val="default"/>
    <w:sig w:usb0="E0000AFF" w:usb1="400078FF" w:usb2="00000001" w:usb3="00000000" w:csb0="600001BF" w:csb1="DFF70000"/>
  </w:font>
  <w:font w:name="Liberation Mono">
    <w:panose1 w:val="02070409020205020404"/>
    <w:charset w:val="02"/>
    <w:family w:val="decorative"/>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30"/>
      </w:rPr>
    </w:pPr>
    <w:r>
      <w:rPr>
        <w:rStyle w:val="30"/>
      </w:rPr>
      <w:fldChar w:fldCharType="begin"/>
    </w:r>
    <w:r>
      <w:rPr>
        <w:rStyle w:val="30"/>
      </w:rPr>
      <w:instrText xml:space="preserve"> PAGE </w:instrText>
    </w:r>
    <w:r>
      <w:rPr>
        <w:rStyle w:val="30"/>
      </w:rPr>
      <w:fldChar w:fldCharType="separate"/>
    </w:r>
    <w:r>
      <w:rPr>
        <w:rStyle w:val="30"/>
      </w:rPr>
      <w:t>7</w:t>
    </w:r>
    <w:r>
      <w:rPr>
        <w:rStyle w:val="30"/>
      </w:rPr>
      <w:fldChar w:fldCharType="end"/>
    </w:r>
  </w:p>
  <w:p>
    <w:pPr>
      <w:pStyle w:val="14"/>
      <w:ind w:right="360"/>
    </w:pPr>
    <w:r>
      <w:drawing>
        <wp:anchor distT="0" distB="0" distL="114300" distR="114300" simplePos="0" relativeHeight="251661312" behindDoc="1" locked="0" layoutInCell="1" allowOverlap="1">
          <wp:simplePos x="0" y="0"/>
          <wp:positionH relativeFrom="column">
            <wp:posOffset>-695325</wp:posOffset>
          </wp:positionH>
          <wp:positionV relativeFrom="paragraph">
            <wp:posOffset>161925</wp:posOffset>
          </wp:positionV>
          <wp:extent cx="7773670" cy="1047750"/>
          <wp:effectExtent l="0" t="0" r="0" b="0"/>
          <wp:wrapNone/>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
                    <a:extLst>
                      <a:ext uri="{28A0092B-C50C-407E-A947-70E740481C1C}">
                        <a14:useLocalDpi xmlns:a14="http://schemas.microsoft.com/office/drawing/2010/main" val="0"/>
                      </a:ext>
                    </a:extLst>
                  </a:blip>
                  <a:srcRect/>
                  <a:stretch>
                    <a:fillRect/>
                  </a:stretch>
                </pic:blipFill>
                <pic:spPr>
                  <a:xfrm>
                    <a:off x="0" y="0"/>
                    <a:ext cx="7773670" cy="1047750"/>
                  </a:xfrm>
                  <a:prstGeom prst="rect">
                    <a:avLst/>
                  </a:prstGeom>
                  <a:noFill/>
                </pic:spPr>
              </pic:pic>
            </a:graphicData>
          </a:graphic>
        </wp:anchor>
      </w:drawing>
    </w:r>
    <w:r>
      <w:drawing>
        <wp:anchor distT="0" distB="0" distL="114300" distR="114300" simplePos="0" relativeHeight="251659264" behindDoc="1" locked="0" layoutInCell="1" allowOverlap="1">
          <wp:simplePos x="0" y="0"/>
          <wp:positionH relativeFrom="margin">
            <wp:posOffset>0</wp:posOffset>
          </wp:positionH>
          <wp:positionV relativeFrom="paragraph">
            <wp:posOffset>9020175</wp:posOffset>
          </wp:positionV>
          <wp:extent cx="7772400" cy="1042035"/>
          <wp:effectExtent l="0" t="0" r="0" b="0"/>
          <wp:wrapNone/>
          <wp:docPr id="13" name="Picture 3"/>
          <wp:cNvGraphicFramePr/>
          <a:graphic xmlns:a="http://schemas.openxmlformats.org/drawingml/2006/main">
            <a:graphicData uri="http://schemas.openxmlformats.org/drawingml/2006/picture">
              <pic:pic xmlns:pic="http://schemas.openxmlformats.org/drawingml/2006/picture">
                <pic:nvPicPr>
                  <pic:cNvPr id="13" name="Picture 3"/>
                  <pic:cNvPicPr/>
                </pic:nvPicPr>
                <pic:blipFill>
                  <a:blip r:embed="rId2">
                    <a:extLst>
                      <a:ext uri="{28A0092B-C50C-407E-A947-70E740481C1C}">
                        <a14:useLocalDpi xmlns:a14="http://schemas.microsoft.com/office/drawing/2010/main" val="0"/>
                      </a:ext>
                    </a:extLst>
                  </a:blip>
                  <a:srcRect/>
                  <a:stretch>
                    <a:fillRect/>
                  </a:stretch>
                </pic:blipFill>
                <pic:spPr>
                  <a:xfrm>
                    <a:off x="0" y="0"/>
                    <a:ext cx="7772400" cy="1042035"/>
                  </a:xfrm>
                  <a:prstGeom prst="rect">
                    <a:avLst/>
                  </a:prstGeom>
                  <a:noFill/>
                  <a:ln>
                    <a:noFill/>
                  </a:ln>
                </pic:spPr>
              </pic:pic>
            </a:graphicData>
          </a:graphic>
        </wp:anchor>
      </w:drawing>
    </w:r>
    <w:r>
      <mc:AlternateContent>
        <mc:Choice Requires="wpg">
          <w:drawing>
            <wp:anchor distT="0" distB="0" distL="114300" distR="114300" simplePos="0" relativeHeight="251660288" behindDoc="0" locked="0" layoutInCell="1" allowOverlap="1">
              <wp:simplePos x="0" y="0"/>
              <wp:positionH relativeFrom="column">
                <wp:posOffset>5791200</wp:posOffset>
              </wp:positionH>
              <wp:positionV relativeFrom="paragraph">
                <wp:posOffset>9582150</wp:posOffset>
              </wp:positionV>
              <wp:extent cx="1419225" cy="285750"/>
              <wp:effectExtent l="0" t="0" r="0" b="0"/>
              <wp:wrapNone/>
              <wp:docPr id="10" name="Group 27"/>
              <wp:cNvGraphicFramePr/>
              <a:graphic xmlns:a="http://schemas.openxmlformats.org/drawingml/2006/main">
                <a:graphicData uri="http://schemas.microsoft.com/office/word/2010/wordprocessingGroup">
                  <wpg:wgp>
                    <wpg:cNvGrpSpPr/>
                    <wpg:grpSpPr>
                      <a:xfrm>
                        <a:off x="0" y="0"/>
                        <a:ext cx="1419225" cy="285750"/>
                        <a:chOff x="0" y="0"/>
                        <a:chExt cx="1419225" cy="285750"/>
                      </a:xfrm>
                    </wpg:grpSpPr>
                    <pic:pic xmlns:pic="http://schemas.openxmlformats.org/drawingml/2006/picture">
                      <pic:nvPicPr>
                        <pic:cNvPr id="11" name="Picture 24"/>
                        <pic:cNvPicPr/>
                      </pic:nvPicPr>
                      <pic:blipFill>
                        <a:blip r:embed="rId3">
                          <a:extLst>
                            <a:ext uri="{28A0092B-C50C-407E-A947-70E740481C1C}">
                              <a14:useLocalDpi xmlns:a14="http://schemas.microsoft.com/office/drawing/2010/main" val="0"/>
                            </a:ext>
                          </a:extLst>
                        </a:blip>
                        <a:srcRect/>
                        <a:stretch>
                          <a:fillRect/>
                        </a:stretch>
                      </pic:blipFill>
                      <pic:spPr>
                        <a:xfrm>
                          <a:off x="0" y="47625"/>
                          <a:ext cx="182880" cy="182880"/>
                        </a:xfrm>
                        <a:prstGeom prst="rect">
                          <a:avLst/>
                        </a:prstGeom>
                        <a:noFill/>
                        <a:ln>
                          <a:noFill/>
                        </a:ln>
                      </pic:spPr>
                    </pic:pic>
                    <wps:wsp>
                      <wps:cNvPr id="12" name="Text Box 2"/>
                      <wps:cNvSpPr txBox="1"/>
                      <wps:spPr bwMode="auto">
                        <a:xfrm>
                          <a:off x="123825" y="0"/>
                          <a:ext cx="1295400" cy="285750"/>
                        </a:xfrm>
                        <a:prstGeom prst="rect">
                          <a:avLst/>
                        </a:prstGeom>
                        <a:noFill/>
                        <a:ln>
                          <a:noFill/>
                        </a:ln>
                      </wps:spPr>
                      <wps:txbx>
                        <w:txbxContent>
                          <w:p>
                            <w:pPr>
                              <w:rPr>
                                <w:rFonts w:ascii="Open Sans" w:hAnsi="Open Sans" w:cs="Open Sans"/>
                                <w:color w:val="FFFFFF"/>
                              </w:rPr>
                            </w:pPr>
                            <w:r>
                              <w:rPr>
                                <w:rFonts w:ascii="Open Sans" w:hAnsi="Open Sans" w:cs="Open Sans"/>
                                <w:color w:val="FFFFFF"/>
                              </w:rPr>
                              <w:t>CitusHealth.com</w:t>
                            </w:r>
                          </w:p>
                        </w:txbxContent>
                      </wps:txbx>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456pt;margin-top:754.5pt;height:22.5pt;width:111.75pt;z-index:251660288;mso-width-relative:page;mso-height-relative:page;" coordsize="1419225,285750" o:gfxdata="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">
              <o:lock v:ext="edit" aspectratio="f"/>
              <v:shape id="Picture 24" o:spid="_x0000_s1026" o:spt="75" type="#_x0000_t75" style="position:absolute;left:0;top:47625;height:182880;width:182880;" filled="f" o:preferrelative="t" stroked="f" coordsize="21600,21600" o:gfxdata="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t2pHugAAANsA&#10;AAAPAAAAAAAAAAEAIAAAACIAAABkcnMvZG93bnJldi54bWxQSwECFAAUAAAACACHTuJAMy8FnjsA&#10;AAA5AAAAEAAAAAAAAAABACAAAAAJAQAAZHJzL3NoYXBleG1sLnhtbFBLBQYAAAAABgAGAFsBAACz&#10;AwAAAAA=&#10;">
                <v:fill on="f" focussize="0,0"/>
                <v:stroke on="f"/>
                <v:imagedata r:id="rId3" o:title=""/>
                <o:lock v:ext="edit" aspectratio="f"/>
              </v:shape>
              <v:shape id="Text Box 2" o:spid="_x0000_s1026" o:spt="202" type="#_x0000_t202" style="position:absolute;left:123825;top:0;height:285750;width:129540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Open Sans" w:hAnsi="Open Sans" w:cs="Open Sans"/>
                          <w:color w:val="FFFFFF"/>
                        </w:rPr>
                      </w:pPr>
                      <w:r>
                        <w:rPr>
                          <w:rFonts w:ascii="Open Sans" w:hAnsi="Open Sans" w:cs="Open Sans"/>
                          <w:color w:val="FFFFFF"/>
                        </w:rPr>
                        <w:t>CitusHealth.com</w:t>
                      </w:r>
                    </w:p>
                  </w:txbxContent>
                </v:textbox>
              </v:shape>
            </v:group>
          </w:pict>
        </mc:Fallback>
      </mc:AlternateContent>
    </w:r>
    <w:r>
      <w:drawing>
        <wp:anchor distT="0" distB="0" distL="114300" distR="114300" simplePos="0" relativeHeight="251657216" behindDoc="1" locked="0" layoutInCell="1" allowOverlap="1">
          <wp:simplePos x="0" y="0"/>
          <wp:positionH relativeFrom="margin">
            <wp:posOffset>0</wp:posOffset>
          </wp:positionH>
          <wp:positionV relativeFrom="paragraph">
            <wp:posOffset>9020175</wp:posOffset>
          </wp:positionV>
          <wp:extent cx="7772400" cy="1042035"/>
          <wp:effectExtent l="0" t="0" r="0" b="0"/>
          <wp:wrapNone/>
          <wp:docPr id="9"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
                    <a:extLst>
                      <a:ext uri="{28A0092B-C50C-407E-A947-70E740481C1C}">
                        <a14:useLocalDpi xmlns:a14="http://schemas.microsoft.com/office/drawing/2010/main" val="0"/>
                      </a:ext>
                    </a:extLst>
                  </a:blip>
                  <a:srcRect/>
                  <a:stretch>
                    <a:fillRect/>
                  </a:stretch>
                </pic:blipFill>
                <pic:spPr>
                  <a:xfrm>
                    <a:off x="0" y="0"/>
                    <a:ext cx="7772400" cy="1042035"/>
                  </a:xfrm>
                  <a:prstGeom prst="rect">
                    <a:avLst/>
                  </a:prstGeom>
                  <a:noFill/>
                  <a:ln>
                    <a:noFill/>
                  </a:ln>
                </pic:spPr>
              </pic:pic>
            </a:graphicData>
          </a:graphic>
        </wp:anchor>
      </w:drawing>
    </w:r>
    <w:r>
      <mc:AlternateContent>
        <mc:Choice Requires="wpg">
          <w:drawing>
            <wp:anchor distT="0" distB="0" distL="114300" distR="114300" simplePos="0" relativeHeight="251658240" behindDoc="0" locked="0" layoutInCell="1" allowOverlap="1">
              <wp:simplePos x="0" y="0"/>
              <wp:positionH relativeFrom="column">
                <wp:posOffset>5791200</wp:posOffset>
              </wp:positionH>
              <wp:positionV relativeFrom="paragraph">
                <wp:posOffset>9582150</wp:posOffset>
              </wp:positionV>
              <wp:extent cx="1419225" cy="285750"/>
              <wp:effectExtent l="0" t="0" r="0" b="0"/>
              <wp:wrapNone/>
              <wp:docPr id="6" name="Group 27"/>
              <wp:cNvGraphicFramePr/>
              <a:graphic xmlns:a="http://schemas.openxmlformats.org/drawingml/2006/main">
                <a:graphicData uri="http://schemas.microsoft.com/office/word/2010/wordprocessingGroup">
                  <wpg:wgp>
                    <wpg:cNvGrpSpPr/>
                    <wpg:grpSpPr>
                      <a:xfrm>
                        <a:off x="0" y="0"/>
                        <a:ext cx="1419225" cy="285750"/>
                        <a:chOff x="0" y="0"/>
                        <a:chExt cx="1419225" cy="285750"/>
                      </a:xfrm>
                    </wpg:grpSpPr>
                    <pic:pic xmlns:pic="http://schemas.openxmlformats.org/drawingml/2006/picture">
                      <pic:nvPicPr>
                        <pic:cNvPr id="7" name="Picture 24"/>
                        <pic:cNvPicPr/>
                      </pic:nvPicPr>
                      <pic:blipFill>
                        <a:blip r:embed="rId3">
                          <a:extLst>
                            <a:ext uri="{28A0092B-C50C-407E-A947-70E740481C1C}">
                              <a14:useLocalDpi xmlns:a14="http://schemas.microsoft.com/office/drawing/2010/main" val="0"/>
                            </a:ext>
                          </a:extLst>
                        </a:blip>
                        <a:srcRect/>
                        <a:stretch>
                          <a:fillRect/>
                        </a:stretch>
                      </pic:blipFill>
                      <pic:spPr>
                        <a:xfrm>
                          <a:off x="0" y="47625"/>
                          <a:ext cx="182880" cy="182880"/>
                        </a:xfrm>
                        <a:prstGeom prst="rect">
                          <a:avLst/>
                        </a:prstGeom>
                        <a:noFill/>
                        <a:ln>
                          <a:noFill/>
                        </a:ln>
                      </pic:spPr>
                    </pic:pic>
                    <wps:wsp>
                      <wps:cNvPr id="8" name="Text Box 2"/>
                      <wps:cNvSpPr txBox="1"/>
                      <wps:spPr bwMode="auto">
                        <a:xfrm>
                          <a:off x="123825" y="0"/>
                          <a:ext cx="1295400" cy="285750"/>
                        </a:xfrm>
                        <a:prstGeom prst="rect">
                          <a:avLst/>
                        </a:prstGeom>
                        <a:noFill/>
                        <a:ln>
                          <a:noFill/>
                        </a:ln>
                      </wps:spPr>
                      <wps:txbx>
                        <w:txbxContent>
                          <w:p>
                            <w:pPr>
                              <w:rPr>
                                <w:rFonts w:ascii="Open Sans" w:hAnsi="Open Sans" w:cs="Open Sans"/>
                                <w:color w:val="FFFFFF"/>
                              </w:rPr>
                            </w:pPr>
                            <w:r>
                              <w:rPr>
                                <w:rFonts w:ascii="Open Sans" w:hAnsi="Open Sans" w:cs="Open Sans"/>
                                <w:color w:val="FFFFFF"/>
                              </w:rPr>
                              <w:t>CitusHealth.com</w:t>
                            </w:r>
                          </w:p>
                        </w:txbxContent>
                      </wps:txbx>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456pt;margin-top:754.5pt;height:22.5pt;width:111.75pt;z-index:251658240;mso-width-relative:page;mso-height-relative:page;" coordsize="1419225,285750" o:gfxdata="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">
              <o:lock v:ext="edit" aspectratio="f"/>
              <v:shape id="Picture 24" o:spid="_x0000_s1026" o:spt="75" type="#_x0000_t75" style="position:absolute;left:0;top:47625;height:182880;width:182880;" filled="f" o:preferrelative="t" stroked="f" coordsize="21600,21600" o:gfxdata="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enxb4A&#10;AADaAAAADwAAAAAAAAABACAAAAAiAAAAZHJzL2Rvd25yZXYueG1sUEsBAhQAFAAAAAgAh07iQDMv&#10;BZ47AAAAOQAAABAAAAAAAAAAAQAgAAAADQEAAGRycy9zaGFwZXhtbC54bWxQSwUGAAAAAAYABgBb&#10;AQAAtwMAAAAA&#10;">
                <v:fill on="f" focussize="0,0"/>
                <v:stroke on="f"/>
                <v:imagedata r:id="rId3" o:title=""/>
                <o:lock v:ext="edit" aspectratio="f"/>
              </v:shape>
              <v:shape id="Text Box 2" o:spid="_x0000_s1026" o:spt="202" type="#_x0000_t202" style="position:absolute;left:123825;top:0;height:285750;width:1295400;"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ascii="Open Sans" w:hAnsi="Open Sans" w:cs="Open Sans"/>
                          <w:color w:val="FFFFFF"/>
                        </w:rPr>
                      </w:pPr>
                      <w:r>
                        <w:rPr>
                          <w:rFonts w:ascii="Open Sans" w:hAnsi="Open Sans" w:cs="Open Sans"/>
                          <w:color w:val="FFFFFF"/>
                        </w:rPr>
                        <w:t>CitusHealth.com</w:t>
                      </w:r>
                    </w:p>
                  </w:txbxContent>
                </v:textbox>
              </v:shape>
            </v:group>
          </w:pict>
        </mc:Fallback>
      </mc:AlternateContent>
    </w:r>
    <w:r>
      <w:drawing>
        <wp:anchor distT="0" distB="0" distL="114300" distR="114300" simplePos="0" relativeHeight="251655168" behindDoc="1" locked="0" layoutInCell="1" allowOverlap="1">
          <wp:simplePos x="0" y="0"/>
          <wp:positionH relativeFrom="margin">
            <wp:posOffset>0</wp:posOffset>
          </wp:positionH>
          <wp:positionV relativeFrom="paragraph">
            <wp:posOffset>9020175</wp:posOffset>
          </wp:positionV>
          <wp:extent cx="7772400" cy="1042035"/>
          <wp:effectExtent l="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2">
                    <a:extLst>
                      <a:ext uri="{28A0092B-C50C-407E-A947-70E740481C1C}">
                        <a14:useLocalDpi xmlns:a14="http://schemas.microsoft.com/office/drawing/2010/main" val="0"/>
                      </a:ext>
                    </a:extLst>
                  </a:blip>
                  <a:srcRect/>
                  <a:stretch>
                    <a:fillRect/>
                  </a:stretch>
                </pic:blipFill>
                <pic:spPr>
                  <a:xfrm>
                    <a:off x="0" y="0"/>
                    <a:ext cx="7772400" cy="1042035"/>
                  </a:xfrm>
                  <a:prstGeom prst="rect">
                    <a:avLst/>
                  </a:prstGeom>
                  <a:noFill/>
                  <a:ln>
                    <a:noFill/>
                  </a:ln>
                </pic:spPr>
              </pic:pic>
            </a:graphicData>
          </a:graphic>
        </wp:anchor>
      </w:drawing>
    </w:r>
    <w:r>
      <mc:AlternateContent>
        <mc:Choice Requires="wpg">
          <w:drawing>
            <wp:anchor distT="0" distB="0" distL="114300" distR="114300" simplePos="0" relativeHeight="251656192" behindDoc="0" locked="0" layoutInCell="1" allowOverlap="1">
              <wp:simplePos x="0" y="0"/>
              <wp:positionH relativeFrom="column">
                <wp:posOffset>5791200</wp:posOffset>
              </wp:positionH>
              <wp:positionV relativeFrom="paragraph">
                <wp:posOffset>9582150</wp:posOffset>
              </wp:positionV>
              <wp:extent cx="1419225" cy="285750"/>
              <wp:effectExtent l="0" t="0" r="0" b="0"/>
              <wp:wrapNone/>
              <wp:docPr id="2" name="Group 27"/>
              <wp:cNvGraphicFramePr/>
              <a:graphic xmlns:a="http://schemas.openxmlformats.org/drawingml/2006/main">
                <a:graphicData uri="http://schemas.microsoft.com/office/word/2010/wordprocessingGroup">
                  <wpg:wgp>
                    <wpg:cNvGrpSpPr/>
                    <wpg:grpSpPr>
                      <a:xfrm>
                        <a:off x="0" y="0"/>
                        <a:ext cx="1419225" cy="285750"/>
                        <a:chOff x="0" y="0"/>
                        <a:chExt cx="1419225" cy="285750"/>
                      </a:xfrm>
                    </wpg:grpSpPr>
                    <pic:pic xmlns:pic="http://schemas.openxmlformats.org/drawingml/2006/picture">
                      <pic:nvPicPr>
                        <pic:cNvPr id="3" name="Picture 24"/>
                        <pic:cNvPicPr/>
                      </pic:nvPicPr>
                      <pic:blipFill>
                        <a:blip r:embed="rId3">
                          <a:extLst>
                            <a:ext uri="{28A0092B-C50C-407E-A947-70E740481C1C}">
                              <a14:useLocalDpi xmlns:a14="http://schemas.microsoft.com/office/drawing/2010/main" val="0"/>
                            </a:ext>
                          </a:extLst>
                        </a:blip>
                        <a:srcRect/>
                        <a:stretch>
                          <a:fillRect/>
                        </a:stretch>
                      </pic:blipFill>
                      <pic:spPr>
                        <a:xfrm>
                          <a:off x="0" y="47625"/>
                          <a:ext cx="182880" cy="182880"/>
                        </a:xfrm>
                        <a:prstGeom prst="rect">
                          <a:avLst/>
                        </a:prstGeom>
                        <a:noFill/>
                        <a:ln>
                          <a:noFill/>
                        </a:ln>
                      </pic:spPr>
                    </pic:pic>
                    <wps:wsp>
                      <wps:cNvPr id="4" name="Text Box 2"/>
                      <wps:cNvSpPr txBox="1"/>
                      <wps:spPr bwMode="auto">
                        <a:xfrm>
                          <a:off x="123825" y="0"/>
                          <a:ext cx="1295400" cy="285750"/>
                        </a:xfrm>
                        <a:prstGeom prst="rect">
                          <a:avLst/>
                        </a:prstGeom>
                        <a:noFill/>
                        <a:ln>
                          <a:noFill/>
                        </a:ln>
                      </wps:spPr>
                      <wps:txbx>
                        <w:txbxContent>
                          <w:p>
                            <w:pPr>
                              <w:rPr>
                                <w:rFonts w:ascii="Open Sans" w:hAnsi="Open Sans" w:cs="Open Sans"/>
                                <w:color w:val="FFFFFF"/>
                              </w:rPr>
                            </w:pPr>
                            <w:r>
                              <w:rPr>
                                <w:rFonts w:ascii="Open Sans" w:hAnsi="Open Sans" w:cs="Open Sans"/>
                                <w:color w:val="FFFFFF"/>
                              </w:rPr>
                              <w:t>CitusHealth.com</w:t>
                            </w:r>
                          </w:p>
                        </w:txbxContent>
                      </wps:txbx>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456pt;margin-top:754.5pt;height:22.5pt;width:111.75pt;z-index:251656192;mso-width-relative:page;mso-height-relative:page;" coordsize="1419225,285750" o:gfxdata="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">
              <o:lock v:ext="edit" aspectratio="f"/>
              <v:shape id="Picture 24" o:spid="_x0000_s1026" o:spt="75" type="#_x0000_t75" style="position:absolute;left:0;top:47625;height:182880;width:182880;" filled="f" o:preferrelative="t" stroked="f" coordsize="21600,21600" o:gfxdata="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soca8AAAA&#10;2gAAAA8AAAAAAAAAAQAgAAAAIgAAAGRycy9kb3ducmV2LnhtbFBLAQIUABQAAAAIAIdO4kAzLwWe&#10;OwAAADkAAAAQAAAAAAAAAAEAIAAAAAsBAABkcnMvc2hhcGV4bWwueG1sUEsFBgAAAAAGAAYAWwEA&#10;ALUDAAAAAA==&#10;">
                <v:fill on="f" focussize="0,0"/>
                <v:stroke on="f"/>
                <v:imagedata r:id="rId3" o:title=""/>
                <o:lock v:ext="edit" aspectratio="f"/>
              </v:shape>
              <v:shape id="Text Box 2" o:spid="_x0000_s1026" o:spt="202" type="#_x0000_t202" style="position:absolute;left:123825;top:0;height:285750;width:129540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Open Sans" w:hAnsi="Open Sans" w:cs="Open Sans"/>
                          <w:color w:val="FFFFFF"/>
                        </w:rPr>
                      </w:pPr>
                      <w:r>
                        <w:rPr>
                          <w:rFonts w:ascii="Open Sans" w:hAnsi="Open Sans" w:cs="Open Sans"/>
                          <w:color w:val="FFFFFF"/>
                        </w:rPr>
                        <w:t>CitusHealth.com</w:t>
                      </w:r>
                    </w:p>
                  </w:txbxContent>
                </v:textbox>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251653120" behindDoc="1" locked="0" layoutInCell="1" allowOverlap="1">
          <wp:simplePos x="0" y="0"/>
          <wp:positionH relativeFrom="column">
            <wp:posOffset>-723900</wp:posOffset>
          </wp:positionH>
          <wp:positionV relativeFrom="paragraph">
            <wp:posOffset>-219075</wp:posOffset>
          </wp:positionV>
          <wp:extent cx="7772400" cy="1351280"/>
          <wp:effectExtent l="0" t="0" r="0" b="0"/>
          <wp:wrapNone/>
          <wp:docPr id="16" name="Picture 2"/>
          <wp:cNvGraphicFramePr/>
          <a:graphic xmlns:a="http://schemas.openxmlformats.org/drawingml/2006/main">
            <a:graphicData uri="http://schemas.openxmlformats.org/drawingml/2006/picture">
              <pic:pic xmlns:pic="http://schemas.openxmlformats.org/drawingml/2006/picture">
                <pic:nvPicPr>
                  <pic:cNvPr id="16" name="Picture 2"/>
                  <pic:cNvPicPr/>
                </pic:nvPicPr>
                <pic:blipFill>
                  <a:blip r:embed="rId1">
                    <a:extLst>
                      <a:ext uri="{28A0092B-C50C-407E-A947-70E740481C1C}">
                        <a14:useLocalDpi xmlns:a14="http://schemas.microsoft.com/office/drawing/2010/main" val="0"/>
                      </a:ext>
                    </a:extLst>
                  </a:blip>
                  <a:srcRect/>
                  <a:stretch>
                    <a:fillRect/>
                  </a:stretch>
                </pic:blipFill>
                <pic:spPr>
                  <a:xfrm>
                    <a:off x="0" y="0"/>
                    <a:ext cx="7772400" cy="1351280"/>
                  </a:xfrm>
                  <a:prstGeom prst="rect">
                    <a:avLst/>
                  </a:prstGeom>
                  <a:noFill/>
                  <a:ln>
                    <a:noFill/>
                  </a:ln>
                </pic:spPr>
              </pic:pic>
            </a:graphicData>
          </a:graphic>
        </wp:anchor>
      </w:drawing>
    </w:r>
    <w:r>
      <w:drawing>
        <wp:anchor distT="0" distB="0" distL="114300" distR="114300" simplePos="0" relativeHeight="251654144" behindDoc="0" locked="0" layoutInCell="1" allowOverlap="1">
          <wp:simplePos x="0" y="0"/>
          <wp:positionH relativeFrom="margin">
            <wp:posOffset>4633595</wp:posOffset>
          </wp:positionH>
          <wp:positionV relativeFrom="paragraph">
            <wp:posOffset>19050</wp:posOffset>
          </wp:positionV>
          <wp:extent cx="1554480" cy="518795"/>
          <wp:effectExtent l="0" t="0" r="0" b="0"/>
          <wp:wrapNone/>
          <wp:docPr id="15" name="Picture 1"/>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
                    <a:extLst>
                      <a:ext uri="{28A0092B-C50C-407E-A947-70E740481C1C}">
                        <a14:useLocalDpi xmlns:a14="http://schemas.microsoft.com/office/drawing/2010/main" val="0"/>
                      </a:ext>
                    </a:extLst>
                  </a:blip>
                  <a:srcRect/>
                  <a:stretch>
                    <a:fillRect/>
                  </a:stretch>
                </pic:blipFill>
                <pic:spPr>
                  <a:xfrm>
                    <a:off x="0" y="0"/>
                    <a:ext cx="1554480" cy="518795"/>
                  </a:xfrm>
                  <a:prstGeom prst="rect">
                    <a:avLst/>
                  </a:prstGeom>
                  <a:noFill/>
                  <a:ln>
                    <a:noFill/>
                  </a:ln>
                </pic:spPr>
              </pic:pic>
            </a:graphicData>
          </a:graphic>
        </wp:anchor>
      </w:drawing>
    </w:r>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FFFF81"/>
    <w:lvl w:ilvl="0" w:tentative="0">
      <w:start w:val="1"/>
      <w:numFmt w:val="bullet"/>
      <w:pStyle w:val="20"/>
      <w:lvlText w:val=""/>
      <w:lvlJc w:val="left"/>
      <w:pPr>
        <w:tabs>
          <w:tab w:val="left" w:pos="1440"/>
        </w:tabs>
        <w:ind w:left="1440" w:hanging="360"/>
      </w:pPr>
      <w:rPr>
        <w:rFonts w:hint="default" w:ascii="Symbol" w:hAnsi="Symbol"/>
        <w:sz w:val="16"/>
      </w:rPr>
    </w:lvl>
  </w:abstractNum>
  <w:abstractNum w:abstractNumId="1">
    <w:nsid w:val="FFFFFF82"/>
    <w:multiLevelType w:val="singleLevel"/>
    <w:tmpl w:val="FFFFFF82"/>
    <w:lvl w:ilvl="0" w:tentative="0">
      <w:start w:val="1"/>
      <w:numFmt w:val="bullet"/>
      <w:pStyle w:val="19"/>
      <w:lvlText w:val=""/>
      <w:lvlJc w:val="left"/>
      <w:pPr>
        <w:tabs>
          <w:tab w:val="left" w:pos="720"/>
        </w:tabs>
        <w:ind w:left="720" w:hanging="360"/>
      </w:pPr>
      <w:rPr>
        <w:rFonts w:hint="default" w:ascii="Wingdings" w:hAnsi="Wingdings"/>
      </w:rPr>
    </w:lvl>
  </w:abstractNum>
  <w:abstractNum w:abstractNumId="2">
    <w:nsid w:val="FFFFFF83"/>
    <w:multiLevelType w:val="singleLevel"/>
    <w:tmpl w:val="FFFFFF83"/>
    <w:lvl w:ilvl="0" w:tentative="0">
      <w:start w:val="1"/>
      <w:numFmt w:val="bullet"/>
      <w:pStyle w:val="18"/>
      <w:lvlText w:val=""/>
      <w:lvlJc w:val="left"/>
      <w:pPr>
        <w:tabs>
          <w:tab w:val="left" w:pos="720"/>
        </w:tabs>
        <w:ind w:left="720" w:hanging="360"/>
      </w:pPr>
      <w:rPr>
        <w:rFonts w:hint="default" w:ascii="Wingdings" w:hAnsi="Wingdings"/>
      </w:rPr>
    </w:lvl>
  </w:abstractNum>
  <w:abstractNum w:abstractNumId="3">
    <w:nsid w:val="FFFFFF89"/>
    <w:multiLevelType w:val="singleLevel"/>
    <w:tmpl w:val="FFFFFF89"/>
    <w:lvl w:ilvl="0" w:tentative="0">
      <w:start w:val="1"/>
      <w:numFmt w:val="bullet"/>
      <w:pStyle w:val="17"/>
      <w:lvlText w:val=""/>
      <w:lvlJc w:val="left"/>
      <w:pPr>
        <w:tabs>
          <w:tab w:val="left" w:pos="720"/>
        </w:tabs>
        <w:ind w:left="720" w:hanging="360"/>
      </w:pPr>
      <w:rPr>
        <w:rFonts w:hint="default" w:ascii="Wingdings" w:hAnsi="Wingdings"/>
      </w:rPr>
    </w:lvl>
  </w:abstractNum>
  <w:abstractNum w:abstractNumId="4">
    <w:nsid w:val="FFFFFFFE"/>
    <w:multiLevelType w:val="singleLevel"/>
    <w:tmpl w:val="FFFFFFFE"/>
    <w:lvl w:ilvl="0" w:tentative="0">
      <w:start w:val="0"/>
      <w:numFmt w:val="decimal"/>
      <w:lvlText w:val="*"/>
      <w:lvlJc w:val="left"/>
    </w:lvl>
  </w:abstractNum>
  <w:abstractNum w:abstractNumId="5">
    <w:nsid w:val="41552898"/>
    <w:multiLevelType w:val="singleLevel"/>
    <w:tmpl w:val="41552898"/>
    <w:lvl w:ilvl="0" w:tentative="0">
      <w:start w:val="1"/>
      <w:numFmt w:val="bullet"/>
      <w:lvlText w:val=""/>
      <w:lvlJc w:val="left"/>
      <w:pPr>
        <w:tabs>
          <w:tab w:val="left" w:pos="360"/>
        </w:tabs>
        <w:ind w:left="360" w:hanging="360"/>
      </w:pPr>
      <w:rPr>
        <w:rFonts w:hint="default" w:ascii="Wingdings" w:hAnsi="Wingdings"/>
        <w:sz w:val="24"/>
      </w:rPr>
    </w:lvl>
  </w:abstractNum>
  <w:abstractNum w:abstractNumId="6">
    <w:nsid w:val="4FF41199"/>
    <w:multiLevelType w:val="multilevel"/>
    <w:tmpl w:val="4FF41199"/>
    <w:lvl w:ilvl="0" w:tentative="0">
      <w:start w:val="1"/>
      <w:numFmt w:val="decimal"/>
      <w:pStyle w:val="2"/>
      <w:lvlText w:val="%1."/>
      <w:lvlJc w:val="left"/>
      <w:pPr>
        <w:tabs>
          <w:tab w:val="left" w:pos="720"/>
        </w:tabs>
        <w:ind w:left="720" w:hanging="720"/>
      </w:pPr>
      <w:rPr>
        <w:rFonts w:hint="default" w:ascii="Arial Bold" w:hAnsi="Arial Bold"/>
        <w:b/>
        <w:i w:val="0"/>
        <w:caps w:val="0"/>
        <w:vanish w:val="0"/>
        <w:sz w:val="32"/>
      </w:rPr>
    </w:lvl>
    <w:lvl w:ilvl="1" w:tentative="0">
      <w:start w:val="1"/>
      <w:numFmt w:val="decimal"/>
      <w:pStyle w:val="3"/>
      <w:lvlText w:val="%1.%2"/>
      <w:lvlJc w:val="left"/>
      <w:pPr>
        <w:tabs>
          <w:tab w:val="left" w:pos="1710"/>
        </w:tabs>
        <w:ind w:left="1710" w:hanging="720"/>
      </w:pPr>
      <w:rPr>
        <w:rFonts w:hint="default" w:ascii="Arial Bold" w:hAnsi="Arial Bold"/>
        <w:b/>
        <w:i w:val="0"/>
        <w:sz w:val="24"/>
      </w:rPr>
    </w:lvl>
    <w:lvl w:ilvl="2" w:tentative="0">
      <w:start w:val="1"/>
      <w:numFmt w:val="lowerRoman"/>
      <w:lvlText w:val="%3."/>
      <w:lvlJc w:val="right"/>
      <w:pPr>
        <w:tabs>
          <w:tab w:val="left" w:pos="720"/>
        </w:tabs>
        <w:ind w:left="720" w:hanging="720"/>
      </w:pPr>
      <w:rPr>
        <w:rFonts w:hint="default"/>
        <w:b/>
        <w:i w:val="0"/>
        <w:sz w:val="28"/>
      </w:rPr>
    </w:lvl>
    <w:lvl w:ilvl="3" w:tentative="0">
      <w:start w:val="1"/>
      <w:numFmt w:val="lowerLetter"/>
      <w:pStyle w:val="6"/>
      <w:lvlText w:val="(%4)"/>
      <w:lvlJc w:val="left"/>
      <w:pPr>
        <w:tabs>
          <w:tab w:val="left" w:pos="720"/>
        </w:tabs>
        <w:ind w:left="720" w:hanging="720"/>
      </w:pPr>
      <w:rPr>
        <w:rFonts w:hint="default"/>
      </w:rPr>
    </w:lvl>
    <w:lvl w:ilvl="4" w:tentative="0">
      <w:start w:val="1"/>
      <w:numFmt w:val="lowerRoman"/>
      <w:pStyle w:val="7"/>
      <w:lvlText w:val="(%5)"/>
      <w:lvlJc w:val="left"/>
      <w:pPr>
        <w:tabs>
          <w:tab w:val="left" w:pos="1440"/>
        </w:tabs>
        <w:ind w:left="1440" w:hanging="720"/>
      </w:pPr>
      <w:rPr>
        <w:rFonts w:hint="default"/>
      </w:rPr>
    </w:lvl>
    <w:lvl w:ilvl="5" w:tentative="0">
      <w:start w:val="1"/>
      <w:numFmt w:val="upperLetter"/>
      <w:pStyle w:val="8"/>
      <w:lvlText w:val="%6."/>
      <w:lvlJc w:val="left"/>
      <w:pPr>
        <w:tabs>
          <w:tab w:val="left" w:pos="2160"/>
        </w:tabs>
        <w:ind w:left="2160" w:hanging="720"/>
      </w:pPr>
      <w:rPr>
        <w:rFonts w:hint="default"/>
      </w:rPr>
    </w:lvl>
    <w:lvl w:ilvl="6" w:tentative="0">
      <w:start w:val="1"/>
      <w:numFmt w:val="upperRoman"/>
      <w:lvlText w:val="%7."/>
      <w:lvlJc w:val="left"/>
      <w:pPr>
        <w:tabs>
          <w:tab w:val="left" w:pos="2880"/>
        </w:tabs>
        <w:ind w:left="2880" w:hanging="720"/>
      </w:pPr>
      <w:rPr>
        <w:rFonts w:hint="default"/>
      </w:rPr>
    </w:lvl>
    <w:lvl w:ilvl="7" w:tentative="0">
      <w:start w:val="1"/>
      <w:numFmt w:val="decimal"/>
      <w:lvlText w:val="(%8)"/>
      <w:lvlJc w:val="left"/>
      <w:pPr>
        <w:tabs>
          <w:tab w:val="left" w:pos="3600"/>
        </w:tabs>
        <w:ind w:left="3600" w:hanging="720"/>
      </w:pPr>
      <w:rPr>
        <w:rFonts w:hint="default"/>
      </w:rPr>
    </w:lvl>
    <w:lvl w:ilvl="8" w:tentative="0">
      <w:start w:val="1"/>
      <w:numFmt w:val="decimal"/>
      <w:pStyle w:val="11"/>
      <w:lvlText w:val="%9."/>
      <w:lvlJc w:val="left"/>
      <w:pPr>
        <w:tabs>
          <w:tab w:val="left" w:pos="4321"/>
        </w:tabs>
        <w:ind w:left="4321" w:hanging="721"/>
      </w:pPr>
      <w:rPr>
        <w:rFonts w:hint="default"/>
      </w:rPr>
    </w:lvl>
  </w:abstractNum>
  <w:num w:numId="1">
    <w:abstractNumId w:val="6"/>
  </w:num>
  <w:num w:numId="2">
    <w:abstractNumId w:val="3"/>
  </w:num>
  <w:num w:numId="3">
    <w:abstractNumId w:val="2"/>
  </w:num>
  <w:num w:numId="4">
    <w:abstractNumId w:val="1"/>
  </w:num>
  <w:num w:numId="5">
    <w:abstractNumId w:val="0"/>
  </w:num>
  <w:num w:numId="6">
    <w:abstractNumId w:val="4"/>
    <w:lvlOverride w:ilvl="0">
      <w:lvl w:ilvl="0" w:tentative="1">
        <w:start w:val="1"/>
        <w:numFmt w:val="bullet"/>
        <w:lvlText w:val=""/>
        <w:legacy w:legacy="1" w:legacySpace="0" w:legacyIndent="360"/>
        <w:lvlJc w:val="left"/>
        <w:pPr>
          <w:ind w:left="360" w:hanging="360"/>
        </w:pPr>
        <w:rPr>
          <w:rFonts w:hint="default" w:ascii="ZapfDingbats" w:hAnsi="ZapfDingbats"/>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6"/>
    <w:rsid w:val="00002B8C"/>
    <w:rsid w:val="0000350D"/>
    <w:rsid w:val="000038AA"/>
    <w:rsid w:val="00007310"/>
    <w:rsid w:val="00010849"/>
    <w:rsid w:val="000127EE"/>
    <w:rsid w:val="000131E2"/>
    <w:rsid w:val="00020667"/>
    <w:rsid w:val="00021A2C"/>
    <w:rsid w:val="00022169"/>
    <w:rsid w:val="00023418"/>
    <w:rsid w:val="0002354D"/>
    <w:rsid w:val="00023B04"/>
    <w:rsid w:val="00026163"/>
    <w:rsid w:val="00027971"/>
    <w:rsid w:val="0003299F"/>
    <w:rsid w:val="00040B2B"/>
    <w:rsid w:val="00042A13"/>
    <w:rsid w:val="00042BC3"/>
    <w:rsid w:val="00042DDD"/>
    <w:rsid w:val="000435D0"/>
    <w:rsid w:val="0004500E"/>
    <w:rsid w:val="00051989"/>
    <w:rsid w:val="00053D41"/>
    <w:rsid w:val="00055864"/>
    <w:rsid w:val="00055F27"/>
    <w:rsid w:val="000578C4"/>
    <w:rsid w:val="00060934"/>
    <w:rsid w:val="0006580F"/>
    <w:rsid w:val="00065D6C"/>
    <w:rsid w:val="000674B9"/>
    <w:rsid w:val="00067566"/>
    <w:rsid w:val="00071374"/>
    <w:rsid w:val="00074E6C"/>
    <w:rsid w:val="00076AEC"/>
    <w:rsid w:val="0008048C"/>
    <w:rsid w:val="000809DF"/>
    <w:rsid w:val="00080F62"/>
    <w:rsid w:val="0008190D"/>
    <w:rsid w:val="00082256"/>
    <w:rsid w:val="00087063"/>
    <w:rsid w:val="000906FF"/>
    <w:rsid w:val="00090CE6"/>
    <w:rsid w:val="000919A3"/>
    <w:rsid w:val="00094C52"/>
    <w:rsid w:val="000965C2"/>
    <w:rsid w:val="000975DB"/>
    <w:rsid w:val="00097E34"/>
    <w:rsid w:val="000A0F41"/>
    <w:rsid w:val="000A2C2B"/>
    <w:rsid w:val="000A2F2A"/>
    <w:rsid w:val="000A3F43"/>
    <w:rsid w:val="000A4A0A"/>
    <w:rsid w:val="000A798E"/>
    <w:rsid w:val="000A7A2B"/>
    <w:rsid w:val="000A7CFB"/>
    <w:rsid w:val="000B1E57"/>
    <w:rsid w:val="000B28FB"/>
    <w:rsid w:val="000C1056"/>
    <w:rsid w:val="000C34F1"/>
    <w:rsid w:val="000C511E"/>
    <w:rsid w:val="000D08B9"/>
    <w:rsid w:val="000D5382"/>
    <w:rsid w:val="000D7470"/>
    <w:rsid w:val="000E457F"/>
    <w:rsid w:val="000E45CC"/>
    <w:rsid w:val="000F03D1"/>
    <w:rsid w:val="000F06B0"/>
    <w:rsid w:val="000F1920"/>
    <w:rsid w:val="000F2491"/>
    <w:rsid w:val="000F265D"/>
    <w:rsid w:val="0010484E"/>
    <w:rsid w:val="00106E2A"/>
    <w:rsid w:val="001117EB"/>
    <w:rsid w:val="00114C20"/>
    <w:rsid w:val="00117314"/>
    <w:rsid w:val="0012186A"/>
    <w:rsid w:val="00121B8E"/>
    <w:rsid w:val="00121E37"/>
    <w:rsid w:val="00126129"/>
    <w:rsid w:val="00131197"/>
    <w:rsid w:val="00137DF4"/>
    <w:rsid w:val="00143E4B"/>
    <w:rsid w:val="00144F8D"/>
    <w:rsid w:val="001462D5"/>
    <w:rsid w:val="0014684D"/>
    <w:rsid w:val="0015351C"/>
    <w:rsid w:val="001548C8"/>
    <w:rsid w:val="00156C67"/>
    <w:rsid w:val="001572CA"/>
    <w:rsid w:val="001646D0"/>
    <w:rsid w:val="00165241"/>
    <w:rsid w:val="00166C33"/>
    <w:rsid w:val="001671E7"/>
    <w:rsid w:val="001766A7"/>
    <w:rsid w:val="001809B9"/>
    <w:rsid w:val="001842B7"/>
    <w:rsid w:val="00190015"/>
    <w:rsid w:val="001951AE"/>
    <w:rsid w:val="001965A9"/>
    <w:rsid w:val="0019670F"/>
    <w:rsid w:val="00197D2E"/>
    <w:rsid w:val="001B0444"/>
    <w:rsid w:val="001B550A"/>
    <w:rsid w:val="001C0554"/>
    <w:rsid w:val="001D12DE"/>
    <w:rsid w:val="001D5115"/>
    <w:rsid w:val="001D5235"/>
    <w:rsid w:val="001D58D1"/>
    <w:rsid w:val="001E440A"/>
    <w:rsid w:val="001E4F31"/>
    <w:rsid w:val="001F15AE"/>
    <w:rsid w:val="001F1DAD"/>
    <w:rsid w:val="001F2ECD"/>
    <w:rsid w:val="001F36DF"/>
    <w:rsid w:val="001F3C49"/>
    <w:rsid w:val="001F4F01"/>
    <w:rsid w:val="001F5991"/>
    <w:rsid w:val="001F7BD7"/>
    <w:rsid w:val="002029EC"/>
    <w:rsid w:val="00202BA5"/>
    <w:rsid w:val="00204B31"/>
    <w:rsid w:val="002050CB"/>
    <w:rsid w:val="00211CE6"/>
    <w:rsid w:val="00225ED5"/>
    <w:rsid w:val="00230606"/>
    <w:rsid w:val="002306C4"/>
    <w:rsid w:val="00234FBD"/>
    <w:rsid w:val="00235D21"/>
    <w:rsid w:val="00235F3B"/>
    <w:rsid w:val="0024350C"/>
    <w:rsid w:val="002572F1"/>
    <w:rsid w:val="00257DD7"/>
    <w:rsid w:val="00261C5A"/>
    <w:rsid w:val="00262917"/>
    <w:rsid w:val="00263193"/>
    <w:rsid w:val="002653C1"/>
    <w:rsid w:val="00266661"/>
    <w:rsid w:val="002710C6"/>
    <w:rsid w:val="00280665"/>
    <w:rsid w:val="00284FA4"/>
    <w:rsid w:val="002870B8"/>
    <w:rsid w:val="002871D3"/>
    <w:rsid w:val="002923E7"/>
    <w:rsid w:val="00294AB6"/>
    <w:rsid w:val="00297D0A"/>
    <w:rsid w:val="002A1F7A"/>
    <w:rsid w:val="002A6CB2"/>
    <w:rsid w:val="002B22AF"/>
    <w:rsid w:val="002B3CF4"/>
    <w:rsid w:val="002B4855"/>
    <w:rsid w:val="002B4AF0"/>
    <w:rsid w:val="002B4DC6"/>
    <w:rsid w:val="002B7B91"/>
    <w:rsid w:val="002C5742"/>
    <w:rsid w:val="002D3058"/>
    <w:rsid w:val="002E242A"/>
    <w:rsid w:val="002E63DE"/>
    <w:rsid w:val="002E63E1"/>
    <w:rsid w:val="002E6D21"/>
    <w:rsid w:val="002E6D8A"/>
    <w:rsid w:val="002E71EE"/>
    <w:rsid w:val="002E783B"/>
    <w:rsid w:val="002F15B8"/>
    <w:rsid w:val="002F260F"/>
    <w:rsid w:val="002F4586"/>
    <w:rsid w:val="002F4FFF"/>
    <w:rsid w:val="00300A92"/>
    <w:rsid w:val="00300E5C"/>
    <w:rsid w:val="003048AC"/>
    <w:rsid w:val="00304AAE"/>
    <w:rsid w:val="003151E0"/>
    <w:rsid w:val="0031575D"/>
    <w:rsid w:val="00321AF5"/>
    <w:rsid w:val="003267F5"/>
    <w:rsid w:val="00332135"/>
    <w:rsid w:val="00332A91"/>
    <w:rsid w:val="00333597"/>
    <w:rsid w:val="003338F8"/>
    <w:rsid w:val="00341F0E"/>
    <w:rsid w:val="00346508"/>
    <w:rsid w:val="003476FB"/>
    <w:rsid w:val="00356F0E"/>
    <w:rsid w:val="003572F9"/>
    <w:rsid w:val="00361015"/>
    <w:rsid w:val="0036197C"/>
    <w:rsid w:val="003630BD"/>
    <w:rsid w:val="00367109"/>
    <w:rsid w:val="003721BD"/>
    <w:rsid w:val="003727BA"/>
    <w:rsid w:val="00374AE5"/>
    <w:rsid w:val="00377A23"/>
    <w:rsid w:val="00381479"/>
    <w:rsid w:val="0038167F"/>
    <w:rsid w:val="00384A47"/>
    <w:rsid w:val="003857EC"/>
    <w:rsid w:val="00387387"/>
    <w:rsid w:val="00387AC6"/>
    <w:rsid w:val="00394B9A"/>
    <w:rsid w:val="003A00DD"/>
    <w:rsid w:val="003A1FCE"/>
    <w:rsid w:val="003A2DEB"/>
    <w:rsid w:val="003A5DF1"/>
    <w:rsid w:val="003A5E73"/>
    <w:rsid w:val="003A7779"/>
    <w:rsid w:val="003B51F6"/>
    <w:rsid w:val="003B66EE"/>
    <w:rsid w:val="003C0719"/>
    <w:rsid w:val="003C09E3"/>
    <w:rsid w:val="003C7B39"/>
    <w:rsid w:val="003D402F"/>
    <w:rsid w:val="003D6226"/>
    <w:rsid w:val="003E3766"/>
    <w:rsid w:val="003E61E7"/>
    <w:rsid w:val="003F26C6"/>
    <w:rsid w:val="003F47A6"/>
    <w:rsid w:val="00403959"/>
    <w:rsid w:val="00404749"/>
    <w:rsid w:val="00407B1D"/>
    <w:rsid w:val="00424065"/>
    <w:rsid w:val="004263B4"/>
    <w:rsid w:val="00427494"/>
    <w:rsid w:val="00431BA5"/>
    <w:rsid w:val="00431DF2"/>
    <w:rsid w:val="00435523"/>
    <w:rsid w:val="00443DBD"/>
    <w:rsid w:val="00445866"/>
    <w:rsid w:val="004503FB"/>
    <w:rsid w:val="00451384"/>
    <w:rsid w:val="0045390B"/>
    <w:rsid w:val="004560D1"/>
    <w:rsid w:val="00461EE4"/>
    <w:rsid w:val="0046396D"/>
    <w:rsid w:val="0047275A"/>
    <w:rsid w:val="004734DF"/>
    <w:rsid w:val="0048313C"/>
    <w:rsid w:val="004853BB"/>
    <w:rsid w:val="004875E7"/>
    <w:rsid w:val="00493C28"/>
    <w:rsid w:val="00494142"/>
    <w:rsid w:val="004953C8"/>
    <w:rsid w:val="00496E4D"/>
    <w:rsid w:val="004A15A2"/>
    <w:rsid w:val="004B1C9F"/>
    <w:rsid w:val="004B297A"/>
    <w:rsid w:val="004B35CA"/>
    <w:rsid w:val="004B60A0"/>
    <w:rsid w:val="004B7EF9"/>
    <w:rsid w:val="004C092F"/>
    <w:rsid w:val="004C11FA"/>
    <w:rsid w:val="004C1E2E"/>
    <w:rsid w:val="004C2A61"/>
    <w:rsid w:val="004D0874"/>
    <w:rsid w:val="004D202C"/>
    <w:rsid w:val="004D3260"/>
    <w:rsid w:val="004E6809"/>
    <w:rsid w:val="004F0E11"/>
    <w:rsid w:val="004F1E51"/>
    <w:rsid w:val="004F3173"/>
    <w:rsid w:val="004F6DE1"/>
    <w:rsid w:val="004F72AE"/>
    <w:rsid w:val="00504A0C"/>
    <w:rsid w:val="005074E3"/>
    <w:rsid w:val="0051019B"/>
    <w:rsid w:val="00510B7D"/>
    <w:rsid w:val="00510FC7"/>
    <w:rsid w:val="00516FC5"/>
    <w:rsid w:val="005238C5"/>
    <w:rsid w:val="00525030"/>
    <w:rsid w:val="0052636A"/>
    <w:rsid w:val="005333C9"/>
    <w:rsid w:val="005345FB"/>
    <w:rsid w:val="005359F7"/>
    <w:rsid w:val="00542D74"/>
    <w:rsid w:val="0054587E"/>
    <w:rsid w:val="00547829"/>
    <w:rsid w:val="00547AB2"/>
    <w:rsid w:val="00553190"/>
    <w:rsid w:val="00554E10"/>
    <w:rsid w:val="00557275"/>
    <w:rsid w:val="00560B9A"/>
    <w:rsid w:val="005610CD"/>
    <w:rsid w:val="00562C4B"/>
    <w:rsid w:val="005635C9"/>
    <w:rsid w:val="00565751"/>
    <w:rsid w:val="005662D8"/>
    <w:rsid w:val="005676FA"/>
    <w:rsid w:val="0057158E"/>
    <w:rsid w:val="005718B4"/>
    <w:rsid w:val="00580A12"/>
    <w:rsid w:val="00584FDF"/>
    <w:rsid w:val="00585235"/>
    <w:rsid w:val="00590A6A"/>
    <w:rsid w:val="005917BE"/>
    <w:rsid w:val="005917E8"/>
    <w:rsid w:val="005A3040"/>
    <w:rsid w:val="005A5F82"/>
    <w:rsid w:val="005A74D0"/>
    <w:rsid w:val="005B5DF5"/>
    <w:rsid w:val="005C2858"/>
    <w:rsid w:val="005C496B"/>
    <w:rsid w:val="005C60E7"/>
    <w:rsid w:val="005D09C3"/>
    <w:rsid w:val="005D3018"/>
    <w:rsid w:val="005D53B4"/>
    <w:rsid w:val="005D5915"/>
    <w:rsid w:val="005D5BBE"/>
    <w:rsid w:val="005E29FE"/>
    <w:rsid w:val="005F549A"/>
    <w:rsid w:val="005F7F6E"/>
    <w:rsid w:val="0060049D"/>
    <w:rsid w:val="0060211F"/>
    <w:rsid w:val="00603E0A"/>
    <w:rsid w:val="0060785F"/>
    <w:rsid w:val="00611107"/>
    <w:rsid w:val="00611B68"/>
    <w:rsid w:val="00624453"/>
    <w:rsid w:val="00624C74"/>
    <w:rsid w:val="00627D9E"/>
    <w:rsid w:val="006334CD"/>
    <w:rsid w:val="006335A6"/>
    <w:rsid w:val="006344B0"/>
    <w:rsid w:val="00640665"/>
    <w:rsid w:val="006407E9"/>
    <w:rsid w:val="00647A73"/>
    <w:rsid w:val="0065072C"/>
    <w:rsid w:val="006507A2"/>
    <w:rsid w:val="00650A30"/>
    <w:rsid w:val="006524C9"/>
    <w:rsid w:val="006563BE"/>
    <w:rsid w:val="00660FEB"/>
    <w:rsid w:val="00664B4E"/>
    <w:rsid w:val="00667C82"/>
    <w:rsid w:val="006707F7"/>
    <w:rsid w:val="00673DA2"/>
    <w:rsid w:val="00683D44"/>
    <w:rsid w:val="006847BA"/>
    <w:rsid w:val="006860BE"/>
    <w:rsid w:val="006A3064"/>
    <w:rsid w:val="006A35D5"/>
    <w:rsid w:val="006A457C"/>
    <w:rsid w:val="006B09C1"/>
    <w:rsid w:val="006B1524"/>
    <w:rsid w:val="006B23F5"/>
    <w:rsid w:val="006B2479"/>
    <w:rsid w:val="006B39C7"/>
    <w:rsid w:val="006B52C7"/>
    <w:rsid w:val="006B5B47"/>
    <w:rsid w:val="006C3A21"/>
    <w:rsid w:val="006C6249"/>
    <w:rsid w:val="006D1E86"/>
    <w:rsid w:val="006D493D"/>
    <w:rsid w:val="006E42DF"/>
    <w:rsid w:val="006F24EC"/>
    <w:rsid w:val="006F3111"/>
    <w:rsid w:val="006F5B56"/>
    <w:rsid w:val="007043FB"/>
    <w:rsid w:val="00706ABF"/>
    <w:rsid w:val="00707974"/>
    <w:rsid w:val="0071546D"/>
    <w:rsid w:val="007167C3"/>
    <w:rsid w:val="00717EC8"/>
    <w:rsid w:val="0072036E"/>
    <w:rsid w:val="00723584"/>
    <w:rsid w:val="00723E9A"/>
    <w:rsid w:val="0072460A"/>
    <w:rsid w:val="00727391"/>
    <w:rsid w:val="00732355"/>
    <w:rsid w:val="0073522D"/>
    <w:rsid w:val="00735ACD"/>
    <w:rsid w:val="0074152F"/>
    <w:rsid w:val="00741986"/>
    <w:rsid w:val="00742D69"/>
    <w:rsid w:val="00745C07"/>
    <w:rsid w:val="00763CF8"/>
    <w:rsid w:val="00764390"/>
    <w:rsid w:val="0076658B"/>
    <w:rsid w:val="00767857"/>
    <w:rsid w:val="00770A7C"/>
    <w:rsid w:val="00770E92"/>
    <w:rsid w:val="00771A04"/>
    <w:rsid w:val="00773FE4"/>
    <w:rsid w:val="00776C35"/>
    <w:rsid w:val="00777903"/>
    <w:rsid w:val="00777E11"/>
    <w:rsid w:val="0078362B"/>
    <w:rsid w:val="00784CAE"/>
    <w:rsid w:val="007860F2"/>
    <w:rsid w:val="00793085"/>
    <w:rsid w:val="007934AA"/>
    <w:rsid w:val="007952BE"/>
    <w:rsid w:val="00795E3A"/>
    <w:rsid w:val="007A0880"/>
    <w:rsid w:val="007A16C7"/>
    <w:rsid w:val="007A34C0"/>
    <w:rsid w:val="007B02BB"/>
    <w:rsid w:val="007B18CA"/>
    <w:rsid w:val="007B2F10"/>
    <w:rsid w:val="007B390C"/>
    <w:rsid w:val="007B6157"/>
    <w:rsid w:val="007B78E7"/>
    <w:rsid w:val="007C27C6"/>
    <w:rsid w:val="007C6EF1"/>
    <w:rsid w:val="007D0EAC"/>
    <w:rsid w:val="007D1CD3"/>
    <w:rsid w:val="007D5C3F"/>
    <w:rsid w:val="007E0696"/>
    <w:rsid w:val="007E2521"/>
    <w:rsid w:val="007E4F7A"/>
    <w:rsid w:val="007E7214"/>
    <w:rsid w:val="007E7EE9"/>
    <w:rsid w:val="007F2BDC"/>
    <w:rsid w:val="007F3309"/>
    <w:rsid w:val="007F3A38"/>
    <w:rsid w:val="007F3C52"/>
    <w:rsid w:val="007F3C7B"/>
    <w:rsid w:val="007F4BD8"/>
    <w:rsid w:val="007F4ECC"/>
    <w:rsid w:val="0081255A"/>
    <w:rsid w:val="00822161"/>
    <w:rsid w:val="0082704F"/>
    <w:rsid w:val="00831AE8"/>
    <w:rsid w:val="008325D4"/>
    <w:rsid w:val="00840912"/>
    <w:rsid w:val="00840BC3"/>
    <w:rsid w:val="0084377C"/>
    <w:rsid w:val="0084423C"/>
    <w:rsid w:val="00845F89"/>
    <w:rsid w:val="008550BE"/>
    <w:rsid w:val="00862254"/>
    <w:rsid w:val="00864894"/>
    <w:rsid w:val="00865488"/>
    <w:rsid w:val="00866EED"/>
    <w:rsid w:val="00867BFE"/>
    <w:rsid w:val="008705D5"/>
    <w:rsid w:val="00872806"/>
    <w:rsid w:val="0087525B"/>
    <w:rsid w:val="00877C6F"/>
    <w:rsid w:val="00884233"/>
    <w:rsid w:val="0088728F"/>
    <w:rsid w:val="00897BE6"/>
    <w:rsid w:val="008B2BCD"/>
    <w:rsid w:val="008B2FF9"/>
    <w:rsid w:val="008B39B9"/>
    <w:rsid w:val="008C0AF6"/>
    <w:rsid w:val="008C195A"/>
    <w:rsid w:val="008C2100"/>
    <w:rsid w:val="008C3621"/>
    <w:rsid w:val="008C45E0"/>
    <w:rsid w:val="008C5300"/>
    <w:rsid w:val="008D0612"/>
    <w:rsid w:val="008D73BA"/>
    <w:rsid w:val="008E03D0"/>
    <w:rsid w:val="008F129C"/>
    <w:rsid w:val="008F1533"/>
    <w:rsid w:val="008F602B"/>
    <w:rsid w:val="008F7BA8"/>
    <w:rsid w:val="00900E95"/>
    <w:rsid w:val="00903EE5"/>
    <w:rsid w:val="00904DFD"/>
    <w:rsid w:val="009074E5"/>
    <w:rsid w:val="00912B9C"/>
    <w:rsid w:val="00915E45"/>
    <w:rsid w:val="00923552"/>
    <w:rsid w:val="009272B8"/>
    <w:rsid w:val="00927748"/>
    <w:rsid w:val="00933260"/>
    <w:rsid w:val="009345F6"/>
    <w:rsid w:val="009353C8"/>
    <w:rsid w:val="00942338"/>
    <w:rsid w:val="0094251C"/>
    <w:rsid w:val="009437C7"/>
    <w:rsid w:val="009576A0"/>
    <w:rsid w:val="009601B4"/>
    <w:rsid w:val="00960DD8"/>
    <w:rsid w:val="00966E61"/>
    <w:rsid w:val="009769BB"/>
    <w:rsid w:val="009777AF"/>
    <w:rsid w:val="00977A23"/>
    <w:rsid w:val="00983791"/>
    <w:rsid w:val="00984900"/>
    <w:rsid w:val="0099117D"/>
    <w:rsid w:val="00994684"/>
    <w:rsid w:val="00997C18"/>
    <w:rsid w:val="009A118E"/>
    <w:rsid w:val="009A3A1C"/>
    <w:rsid w:val="009B6B45"/>
    <w:rsid w:val="009D04FB"/>
    <w:rsid w:val="009D35E8"/>
    <w:rsid w:val="009D700E"/>
    <w:rsid w:val="009D74FA"/>
    <w:rsid w:val="009E05EF"/>
    <w:rsid w:val="009E1A66"/>
    <w:rsid w:val="009E41CD"/>
    <w:rsid w:val="009E63EB"/>
    <w:rsid w:val="009E725F"/>
    <w:rsid w:val="009E74FB"/>
    <w:rsid w:val="009F2510"/>
    <w:rsid w:val="009F2B96"/>
    <w:rsid w:val="009F5421"/>
    <w:rsid w:val="009F7E3A"/>
    <w:rsid w:val="00A00844"/>
    <w:rsid w:val="00A02226"/>
    <w:rsid w:val="00A03239"/>
    <w:rsid w:val="00A066F5"/>
    <w:rsid w:val="00A078AD"/>
    <w:rsid w:val="00A11F08"/>
    <w:rsid w:val="00A132E5"/>
    <w:rsid w:val="00A17472"/>
    <w:rsid w:val="00A20474"/>
    <w:rsid w:val="00A20852"/>
    <w:rsid w:val="00A21248"/>
    <w:rsid w:val="00A30965"/>
    <w:rsid w:val="00A36CA8"/>
    <w:rsid w:val="00A37776"/>
    <w:rsid w:val="00A474A7"/>
    <w:rsid w:val="00A474CF"/>
    <w:rsid w:val="00A54548"/>
    <w:rsid w:val="00A57B18"/>
    <w:rsid w:val="00A61568"/>
    <w:rsid w:val="00A63A7C"/>
    <w:rsid w:val="00A66C11"/>
    <w:rsid w:val="00A76381"/>
    <w:rsid w:val="00A80D90"/>
    <w:rsid w:val="00A81442"/>
    <w:rsid w:val="00A95E1D"/>
    <w:rsid w:val="00A9682E"/>
    <w:rsid w:val="00AA1708"/>
    <w:rsid w:val="00AA40FA"/>
    <w:rsid w:val="00AB2FF0"/>
    <w:rsid w:val="00AB3C10"/>
    <w:rsid w:val="00AB3FE5"/>
    <w:rsid w:val="00AB56C5"/>
    <w:rsid w:val="00AB5728"/>
    <w:rsid w:val="00AB5B8A"/>
    <w:rsid w:val="00AC3004"/>
    <w:rsid w:val="00AC649C"/>
    <w:rsid w:val="00AC6E35"/>
    <w:rsid w:val="00AC6E3C"/>
    <w:rsid w:val="00AC7799"/>
    <w:rsid w:val="00AD4D3D"/>
    <w:rsid w:val="00AD6BB0"/>
    <w:rsid w:val="00AE28D7"/>
    <w:rsid w:val="00AE456F"/>
    <w:rsid w:val="00AE54BA"/>
    <w:rsid w:val="00AE6D8D"/>
    <w:rsid w:val="00AF3ED3"/>
    <w:rsid w:val="00AF5A32"/>
    <w:rsid w:val="00AF60DD"/>
    <w:rsid w:val="00AF6926"/>
    <w:rsid w:val="00AF72FC"/>
    <w:rsid w:val="00AF79D8"/>
    <w:rsid w:val="00B00F05"/>
    <w:rsid w:val="00B01523"/>
    <w:rsid w:val="00B01730"/>
    <w:rsid w:val="00B03EA4"/>
    <w:rsid w:val="00B055A4"/>
    <w:rsid w:val="00B06159"/>
    <w:rsid w:val="00B07AD1"/>
    <w:rsid w:val="00B10768"/>
    <w:rsid w:val="00B12F52"/>
    <w:rsid w:val="00B145AE"/>
    <w:rsid w:val="00B151EE"/>
    <w:rsid w:val="00B16A08"/>
    <w:rsid w:val="00B206B4"/>
    <w:rsid w:val="00B20784"/>
    <w:rsid w:val="00B2614D"/>
    <w:rsid w:val="00B30850"/>
    <w:rsid w:val="00B31D63"/>
    <w:rsid w:val="00B331C6"/>
    <w:rsid w:val="00B33A66"/>
    <w:rsid w:val="00B3497A"/>
    <w:rsid w:val="00B34DC2"/>
    <w:rsid w:val="00B4142E"/>
    <w:rsid w:val="00B41F7F"/>
    <w:rsid w:val="00B43FE1"/>
    <w:rsid w:val="00B4568A"/>
    <w:rsid w:val="00B46B70"/>
    <w:rsid w:val="00B46D50"/>
    <w:rsid w:val="00B47133"/>
    <w:rsid w:val="00B47253"/>
    <w:rsid w:val="00B57070"/>
    <w:rsid w:val="00B61B75"/>
    <w:rsid w:val="00B62BBA"/>
    <w:rsid w:val="00B636C0"/>
    <w:rsid w:val="00B70433"/>
    <w:rsid w:val="00B72EF7"/>
    <w:rsid w:val="00B74F48"/>
    <w:rsid w:val="00B765BD"/>
    <w:rsid w:val="00B766CE"/>
    <w:rsid w:val="00B7778F"/>
    <w:rsid w:val="00B82622"/>
    <w:rsid w:val="00B8269A"/>
    <w:rsid w:val="00B8617C"/>
    <w:rsid w:val="00B86A85"/>
    <w:rsid w:val="00B9074D"/>
    <w:rsid w:val="00B90991"/>
    <w:rsid w:val="00B93D54"/>
    <w:rsid w:val="00B961E1"/>
    <w:rsid w:val="00B97A80"/>
    <w:rsid w:val="00BA4044"/>
    <w:rsid w:val="00BA436A"/>
    <w:rsid w:val="00BA6CE4"/>
    <w:rsid w:val="00BA763F"/>
    <w:rsid w:val="00BB21F4"/>
    <w:rsid w:val="00BB3174"/>
    <w:rsid w:val="00BB5587"/>
    <w:rsid w:val="00BC1813"/>
    <w:rsid w:val="00BC74D0"/>
    <w:rsid w:val="00BC7C47"/>
    <w:rsid w:val="00BD0DD4"/>
    <w:rsid w:val="00BD228C"/>
    <w:rsid w:val="00BD4819"/>
    <w:rsid w:val="00BD5B70"/>
    <w:rsid w:val="00BD67C8"/>
    <w:rsid w:val="00BD76F8"/>
    <w:rsid w:val="00BF1FCD"/>
    <w:rsid w:val="00BF214B"/>
    <w:rsid w:val="00BF2540"/>
    <w:rsid w:val="00BF51E4"/>
    <w:rsid w:val="00C021A3"/>
    <w:rsid w:val="00C028B9"/>
    <w:rsid w:val="00C0691F"/>
    <w:rsid w:val="00C06BDB"/>
    <w:rsid w:val="00C161FD"/>
    <w:rsid w:val="00C16264"/>
    <w:rsid w:val="00C16C0E"/>
    <w:rsid w:val="00C16DAE"/>
    <w:rsid w:val="00C17D4B"/>
    <w:rsid w:val="00C258A3"/>
    <w:rsid w:val="00C3064F"/>
    <w:rsid w:val="00C336A2"/>
    <w:rsid w:val="00C44403"/>
    <w:rsid w:val="00C505CA"/>
    <w:rsid w:val="00C519CF"/>
    <w:rsid w:val="00C53FDF"/>
    <w:rsid w:val="00C55422"/>
    <w:rsid w:val="00C56BC8"/>
    <w:rsid w:val="00C62522"/>
    <w:rsid w:val="00C7074C"/>
    <w:rsid w:val="00C72189"/>
    <w:rsid w:val="00C72B7E"/>
    <w:rsid w:val="00C76C9A"/>
    <w:rsid w:val="00C80EE9"/>
    <w:rsid w:val="00C81801"/>
    <w:rsid w:val="00C9493D"/>
    <w:rsid w:val="00CA128B"/>
    <w:rsid w:val="00CA1501"/>
    <w:rsid w:val="00CA37FE"/>
    <w:rsid w:val="00CA66D7"/>
    <w:rsid w:val="00CA68FD"/>
    <w:rsid w:val="00CA705C"/>
    <w:rsid w:val="00CB447D"/>
    <w:rsid w:val="00CC3795"/>
    <w:rsid w:val="00CD08BC"/>
    <w:rsid w:val="00CE2AF0"/>
    <w:rsid w:val="00CE4CDD"/>
    <w:rsid w:val="00CE5561"/>
    <w:rsid w:val="00CE7A51"/>
    <w:rsid w:val="00CF42BA"/>
    <w:rsid w:val="00D03287"/>
    <w:rsid w:val="00D0474F"/>
    <w:rsid w:val="00D066F5"/>
    <w:rsid w:val="00D20932"/>
    <w:rsid w:val="00D25E67"/>
    <w:rsid w:val="00D41268"/>
    <w:rsid w:val="00D43F5C"/>
    <w:rsid w:val="00D473A0"/>
    <w:rsid w:val="00D500FC"/>
    <w:rsid w:val="00D608C0"/>
    <w:rsid w:val="00D719F4"/>
    <w:rsid w:val="00D81447"/>
    <w:rsid w:val="00D859F4"/>
    <w:rsid w:val="00D86460"/>
    <w:rsid w:val="00D9019F"/>
    <w:rsid w:val="00D90C8D"/>
    <w:rsid w:val="00D97631"/>
    <w:rsid w:val="00DA005E"/>
    <w:rsid w:val="00DA0165"/>
    <w:rsid w:val="00DA265B"/>
    <w:rsid w:val="00DA6582"/>
    <w:rsid w:val="00DA71F9"/>
    <w:rsid w:val="00DC2246"/>
    <w:rsid w:val="00DC3E36"/>
    <w:rsid w:val="00DC5F52"/>
    <w:rsid w:val="00DC6BA1"/>
    <w:rsid w:val="00DC7358"/>
    <w:rsid w:val="00DD1215"/>
    <w:rsid w:val="00DD1471"/>
    <w:rsid w:val="00DD2C74"/>
    <w:rsid w:val="00DD6A4A"/>
    <w:rsid w:val="00DE2892"/>
    <w:rsid w:val="00DE357C"/>
    <w:rsid w:val="00DE51B7"/>
    <w:rsid w:val="00DE661F"/>
    <w:rsid w:val="00DF03C5"/>
    <w:rsid w:val="00DF140E"/>
    <w:rsid w:val="00DF6328"/>
    <w:rsid w:val="00E03308"/>
    <w:rsid w:val="00E0376D"/>
    <w:rsid w:val="00E0509F"/>
    <w:rsid w:val="00E052ED"/>
    <w:rsid w:val="00E22B75"/>
    <w:rsid w:val="00E266A3"/>
    <w:rsid w:val="00E27AEB"/>
    <w:rsid w:val="00E30839"/>
    <w:rsid w:val="00E3319E"/>
    <w:rsid w:val="00E34401"/>
    <w:rsid w:val="00E42255"/>
    <w:rsid w:val="00E42E4A"/>
    <w:rsid w:val="00E43459"/>
    <w:rsid w:val="00E46C6A"/>
    <w:rsid w:val="00E47E37"/>
    <w:rsid w:val="00E50593"/>
    <w:rsid w:val="00E5259D"/>
    <w:rsid w:val="00E540C5"/>
    <w:rsid w:val="00E5438A"/>
    <w:rsid w:val="00E5481B"/>
    <w:rsid w:val="00E55854"/>
    <w:rsid w:val="00E576D3"/>
    <w:rsid w:val="00E6136F"/>
    <w:rsid w:val="00E65172"/>
    <w:rsid w:val="00E65A3A"/>
    <w:rsid w:val="00E72711"/>
    <w:rsid w:val="00E72B84"/>
    <w:rsid w:val="00E7582D"/>
    <w:rsid w:val="00E8168B"/>
    <w:rsid w:val="00E82124"/>
    <w:rsid w:val="00E84835"/>
    <w:rsid w:val="00E92682"/>
    <w:rsid w:val="00E928DF"/>
    <w:rsid w:val="00E931F8"/>
    <w:rsid w:val="00EA067D"/>
    <w:rsid w:val="00EA1CFF"/>
    <w:rsid w:val="00EA7518"/>
    <w:rsid w:val="00EB2631"/>
    <w:rsid w:val="00EB6D70"/>
    <w:rsid w:val="00EC1849"/>
    <w:rsid w:val="00EC24CC"/>
    <w:rsid w:val="00EC68DD"/>
    <w:rsid w:val="00ED0354"/>
    <w:rsid w:val="00ED1A9A"/>
    <w:rsid w:val="00ED1FDA"/>
    <w:rsid w:val="00ED499F"/>
    <w:rsid w:val="00ED7287"/>
    <w:rsid w:val="00EE4DAC"/>
    <w:rsid w:val="00EF08D6"/>
    <w:rsid w:val="00EF4B33"/>
    <w:rsid w:val="00EF7E67"/>
    <w:rsid w:val="00F01D77"/>
    <w:rsid w:val="00F02A3A"/>
    <w:rsid w:val="00F02E02"/>
    <w:rsid w:val="00F07FD2"/>
    <w:rsid w:val="00F10FD9"/>
    <w:rsid w:val="00F11561"/>
    <w:rsid w:val="00F126E2"/>
    <w:rsid w:val="00F13DD6"/>
    <w:rsid w:val="00F1496B"/>
    <w:rsid w:val="00F14F56"/>
    <w:rsid w:val="00F25319"/>
    <w:rsid w:val="00F26317"/>
    <w:rsid w:val="00F31946"/>
    <w:rsid w:val="00F41CBD"/>
    <w:rsid w:val="00F51F58"/>
    <w:rsid w:val="00F56A54"/>
    <w:rsid w:val="00F636F2"/>
    <w:rsid w:val="00F70EE9"/>
    <w:rsid w:val="00F71780"/>
    <w:rsid w:val="00F72FC1"/>
    <w:rsid w:val="00F74D24"/>
    <w:rsid w:val="00F82359"/>
    <w:rsid w:val="00F85D80"/>
    <w:rsid w:val="00F861C5"/>
    <w:rsid w:val="00F9502D"/>
    <w:rsid w:val="00FA0889"/>
    <w:rsid w:val="00FA1F5E"/>
    <w:rsid w:val="00FB3FD6"/>
    <w:rsid w:val="00FC167F"/>
    <w:rsid w:val="00FC63C1"/>
    <w:rsid w:val="00FC6F06"/>
    <w:rsid w:val="00FD163F"/>
    <w:rsid w:val="00FD2768"/>
    <w:rsid w:val="00FD721B"/>
    <w:rsid w:val="00FE36AA"/>
    <w:rsid w:val="00FE5396"/>
    <w:rsid w:val="00FE7FDD"/>
    <w:rsid w:val="00FF3FF7"/>
    <w:rsid w:val="00FF4352"/>
    <w:rsid w:val="00FF7B02"/>
    <w:rsid w:val="67D4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nhideWhenUsed="0" w:uiPriority="0" w:semiHidden="0" w:name="List Bullet 3"/>
    <w:lsdException w:unhideWhenUsed="0" w:uiPriority="0" w:semiHidden="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autoSpaceDE w:val="0"/>
      <w:autoSpaceDN w:val="0"/>
      <w:spacing w:before="480"/>
      <w:outlineLvl w:val="0"/>
    </w:pPr>
    <w:rPr>
      <w:rFonts w:ascii="Arial Bold" w:hAnsi="Arial Bold"/>
      <w:b/>
      <w:bCs/>
      <w:smallCaps/>
      <w:kern w:val="28"/>
      <w:sz w:val="32"/>
      <w:lang w:val="en-GB"/>
    </w:rPr>
  </w:style>
  <w:style w:type="paragraph" w:styleId="3">
    <w:name w:val="heading 2"/>
    <w:basedOn w:val="1"/>
    <w:next w:val="4"/>
    <w:qFormat/>
    <w:uiPriority w:val="0"/>
    <w:pPr>
      <w:keepNext/>
      <w:numPr>
        <w:ilvl w:val="1"/>
        <w:numId w:val="1"/>
      </w:numPr>
      <w:autoSpaceDE w:val="0"/>
      <w:autoSpaceDN w:val="0"/>
      <w:spacing w:before="360"/>
      <w:outlineLvl w:val="1"/>
    </w:pPr>
    <w:rPr>
      <w:rFonts w:ascii="Arial Bold" w:hAnsi="Arial Bold"/>
      <w:b/>
      <w:bCs/>
      <w:lang w:val="en-GB"/>
    </w:rPr>
  </w:style>
  <w:style w:type="paragraph" w:styleId="5">
    <w:name w:val="heading 3"/>
    <w:basedOn w:val="1"/>
    <w:next w:val="4"/>
    <w:qFormat/>
    <w:uiPriority w:val="0"/>
    <w:pPr>
      <w:autoSpaceDE w:val="0"/>
      <w:autoSpaceDN w:val="0"/>
      <w:outlineLvl w:val="2"/>
    </w:pPr>
    <w:rPr>
      <w:b/>
      <w:i/>
      <w:lang w:val="en-GB"/>
    </w:rPr>
  </w:style>
  <w:style w:type="paragraph" w:styleId="6">
    <w:name w:val="heading 4"/>
    <w:basedOn w:val="1"/>
    <w:next w:val="1"/>
    <w:qFormat/>
    <w:uiPriority w:val="0"/>
    <w:pPr>
      <w:numPr>
        <w:ilvl w:val="3"/>
        <w:numId w:val="1"/>
      </w:numPr>
      <w:autoSpaceDE w:val="0"/>
      <w:autoSpaceDN w:val="0"/>
      <w:spacing w:after="340" w:line="340" w:lineRule="exact"/>
      <w:jc w:val="both"/>
      <w:outlineLvl w:val="3"/>
    </w:pPr>
    <w:rPr>
      <w:lang w:val="en-GB"/>
    </w:rPr>
  </w:style>
  <w:style w:type="paragraph" w:styleId="7">
    <w:name w:val="heading 5"/>
    <w:basedOn w:val="1"/>
    <w:next w:val="1"/>
    <w:qFormat/>
    <w:uiPriority w:val="0"/>
    <w:pPr>
      <w:numPr>
        <w:ilvl w:val="4"/>
        <w:numId w:val="1"/>
      </w:numPr>
      <w:autoSpaceDE w:val="0"/>
      <w:autoSpaceDN w:val="0"/>
      <w:spacing w:after="340" w:line="340" w:lineRule="exact"/>
      <w:jc w:val="both"/>
      <w:outlineLvl w:val="4"/>
    </w:pPr>
    <w:rPr>
      <w:lang w:val="en-GB"/>
    </w:rPr>
  </w:style>
  <w:style w:type="paragraph" w:styleId="8">
    <w:name w:val="heading 6"/>
    <w:basedOn w:val="1"/>
    <w:next w:val="1"/>
    <w:qFormat/>
    <w:uiPriority w:val="0"/>
    <w:pPr>
      <w:numPr>
        <w:ilvl w:val="5"/>
        <w:numId w:val="1"/>
      </w:numPr>
      <w:autoSpaceDE w:val="0"/>
      <w:autoSpaceDN w:val="0"/>
      <w:spacing w:after="340" w:line="340" w:lineRule="exact"/>
      <w:jc w:val="both"/>
      <w:outlineLvl w:val="5"/>
    </w:pPr>
    <w:rPr>
      <w:lang w:val="en-GB"/>
    </w:rPr>
  </w:style>
  <w:style w:type="paragraph" w:styleId="9">
    <w:name w:val="heading 7"/>
    <w:basedOn w:val="1"/>
    <w:next w:val="1"/>
    <w:qFormat/>
    <w:uiPriority w:val="0"/>
    <w:pPr>
      <w:keepNext/>
      <w:autoSpaceDE w:val="0"/>
      <w:autoSpaceDN w:val="0"/>
      <w:jc w:val="center"/>
      <w:outlineLvl w:val="6"/>
    </w:pPr>
    <w:rPr>
      <w:lang w:val="en-GB"/>
    </w:rPr>
  </w:style>
  <w:style w:type="paragraph" w:styleId="10">
    <w:name w:val="heading 8"/>
    <w:basedOn w:val="1"/>
    <w:next w:val="1"/>
    <w:qFormat/>
    <w:uiPriority w:val="0"/>
    <w:pPr>
      <w:keepNext/>
      <w:autoSpaceDE w:val="0"/>
      <w:autoSpaceDN w:val="0"/>
      <w:ind w:left="256"/>
      <w:jc w:val="both"/>
      <w:outlineLvl w:val="7"/>
    </w:pPr>
    <w:rPr>
      <w:b/>
      <w:sz w:val="20"/>
      <w:lang w:val="en-GB"/>
    </w:rPr>
  </w:style>
  <w:style w:type="paragraph" w:styleId="11">
    <w:name w:val="heading 9"/>
    <w:basedOn w:val="1"/>
    <w:next w:val="1"/>
    <w:qFormat/>
    <w:uiPriority w:val="0"/>
    <w:pPr>
      <w:numPr>
        <w:ilvl w:val="8"/>
        <w:numId w:val="1"/>
      </w:numPr>
      <w:autoSpaceDE w:val="0"/>
      <w:autoSpaceDN w:val="0"/>
      <w:spacing w:after="340" w:line="340" w:lineRule="exact"/>
      <w:jc w:val="both"/>
      <w:outlineLvl w:val="8"/>
    </w:pPr>
    <w:rPr>
      <w:lang w:val="en-GB"/>
    </w:rPr>
  </w:style>
  <w:style w:type="character" w:default="1" w:styleId="27">
    <w:name w:val="Default Paragraph Font"/>
    <w:semiHidden/>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customStyle="1" w:styleId="4">
    <w:name w:val="Normal After Heading"/>
    <w:basedOn w:val="1"/>
    <w:next w:val="1"/>
    <w:uiPriority w:val="0"/>
    <w:pPr>
      <w:spacing w:before="60"/>
    </w:pPr>
  </w:style>
  <w:style w:type="paragraph" w:styleId="12">
    <w:name w:val="Balloon Text"/>
    <w:basedOn w:val="1"/>
    <w:link w:val="46"/>
    <w:uiPriority w:val="0"/>
    <w:rPr>
      <w:sz w:val="18"/>
      <w:szCs w:val="18"/>
    </w:rPr>
  </w:style>
  <w:style w:type="paragraph" w:styleId="13">
    <w:name w:val="caption"/>
    <w:basedOn w:val="1"/>
    <w:next w:val="1"/>
    <w:qFormat/>
    <w:uiPriority w:val="0"/>
    <w:pPr>
      <w:spacing w:before="240" w:after="120"/>
    </w:pPr>
    <w:rPr>
      <w:i/>
      <w:sz w:val="20"/>
    </w:rPr>
  </w:style>
  <w:style w:type="paragraph" w:styleId="14">
    <w:name w:val="footer"/>
    <w:basedOn w:val="1"/>
    <w:uiPriority w:val="0"/>
    <w:pPr>
      <w:spacing w:before="240"/>
    </w:pPr>
  </w:style>
  <w:style w:type="paragraph" w:styleId="15">
    <w:name w:val="footnote text"/>
    <w:basedOn w:val="1"/>
    <w:semiHidden/>
    <w:uiPriority w:val="0"/>
    <w:pPr>
      <w:spacing w:before="120"/>
      <w:ind w:left="288" w:hanging="288"/>
    </w:pPr>
    <w:rPr>
      <w:sz w:val="20"/>
    </w:rPr>
  </w:style>
  <w:style w:type="paragraph" w:styleId="16">
    <w:name w:val="header"/>
    <w:basedOn w:val="1"/>
    <w:link w:val="44"/>
    <w:uiPriority w:val="99"/>
  </w:style>
  <w:style w:type="paragraph" w:styleId="17">
    <w:name w:val="List Bullet"/>
    <w:basedOn w:val="1"/>
    <w:next w:val="18"/>
    <w:uiPriority w:val="0"/>
    <w:pPr>
      <w:numPr>
        <w:ilvl w:val="0"/>
        <w:numId w:val="2"/>
      </w:numPr>
      <w:tabs>
        <w:tab w:val="clear" w:pos="720"/>
      </w:tabs>
      <w:spacing w:before="120"/>
    </w:pPr>
  </w:style>
  <w:style w:type="paragraph" w:styleId="18">
    <w:name w:val="List Bullet 2"/>
    <w:basedOn w:val="1"/>
    <w:uiPriority w:val="0"/>
    <w:pPr>
      <w:numPr>
        <w:ilvl w:val="0"/>
        <w:numId w:val="3"/>
      </w:numPr>
      <w:tabs>
        <w:tab w:val="clear" w:pos="720"/>
      </w:tabs>
      <w:spacing w:before="60"/>
    </w:pPr>
  </w:style>
  <w:style w:type="paragraph" w:styleId="19">
    <w:name w:val="List Bullet 3"/>
    <w:basedOn w:val="1"/>
    <w:uiPriority w:val="0"/>
    <w:pPr>
      <w:numPr>
        <w:ilvl w:val="0"/>
        <w:numId w:val="4"/>
      </w:numPr>
      <w:tabs>
        <w:tab w:val="clear" w:pos="720"/>
      </w:tabs>
    </w:pPr>
  </w:style>
  <w:style w:type="paragraph" w:styleId="20">
    <w:name w:val="List Bullet 4"/>
    <w:basedOn w:val="1"/>
    <w:uiPriority w:val="0"/>
    <w:pPr>
      <w:numPr>
        <w:ilvl w:val="0"/>
        <w:numId w:val="5"/>
      </w:numPr>
      <w:tabs>
        <w:tab w:val="clear" w:pos="1440"/>
      </w:tabs>
      <w:spacing w:before="60"/>
    </w:pPr>
  </w:style>
  <w:style w:type="paragraph" w:styleId="21">
    <w:name w:val="Normal (Web)"/>
    <w:basedOn w:val="1"/>
    <w:unhideWhenUsed/>
    <w:uiPriority w:val="99"/>
    <w:pPr>
      <w:spacing w:before="100" w:beforeAutospacing="1" w:after="100" w:afterAutospacing="1"/>
    </w:pPr>
  </w:style>
  <w:style w:type="paragraph" w:styleId="22">
    <w:name w:val="table of figures"/>
    <w:basedOn w:val="1"/>
    <w:next w:val="1"/>
    <w:semiHidden/>
    <w:uiPriority w:val="0"/>
    <w:pPr>
      <w:ind w:left="460" w:hanging="460"/>
    </w:pPr>
  </w:style>
  <w:style w:type="paragraph" w:styleId="23">
    <w:name w:val="Title"/>
    <w:basedOn w:val="1"/>
    <w:next w:val="1"/>
    <w:link w:val="45"/>
    <w:qFormat/>
    <w:uiPriority w:val="10"/>
    <w:pPr>
      <w:contextualSpacing/>
    </w:pPr>
    <w:rPr>
      <w:rFonts w:ascii="Droid Serif" w:hAnsi="Droid Serif"/>
      <w:color w:val="1D6372"/>
      <w:spacing w:val="-10"/>
      <w:kern w:val="28"/>
      <w:sz w:val="42"/>
      <w:szCs w:val="56"/>
    </w:rPr>
  </w:style>
  <w:style w:type="paragraph" w:styleId="24">
    <w:name w:val="toc 1"/>
    <w:basedOn w:val="1"/>
    <w:next w:val="1"/>
    <w:uiPriority w:val="39"/>
    <w:pPr>
      <w:tabs>
        <w:tab w:val="right" w:leader="underscore" w:pos="9900"/>
      </w:tabs>
      <w:ind w:left="432" w:hanging="432"/>
    </w:pPr>
    <w:rPr>
      <w:b/>
    </w:rPr>
  </w:style>
  <w:style w:type="paragraph" w:styleId="25">
    <w:name w:val="toc 2"/>
    <w:basedOn w:val="1"/>
    <w:next w:val="1"/>
    <w:uiPriority w:val="39"/>
    <w:pPr>
      <w:tabs>
        <w:tab w:val="right" w:leader="dot" w:pos="9900"/>
      </w:tabs>
      <w:spacing w:before="60"/>
      <w:ind w:left="1152" w:hanging="720"/>
    </w:pPr>
  </w:style>
  <w:style w:type="paragraph" w:styleId="26">
    <w:name w:val="toc 3"/>
    <w:basedOn w:val="1"/>
    <w:next w:val="1"/>
    <w:semiHidden/>
    <w:uiPriority w:val="0"/>
    <w:pPr>
      <w:tabs>
        <w:tab w:val="right" w:leader="dot" w:pos="9360"/>
      </w:tabs>
      <w:ind w:left="1080"/>
      <w:jc w:val="both"/>
    </w:pPr>
    <w:rPr>
      <w:rFonts w:ascii="Arial Narrow" w:hAnsi="Arial Narrow"/>
      <w:sz w:val="22"/>
    </w:rPr>
  </w:style>
  <w:style w:type="character" w:styleId="28">
    <w:name w:val="FollowedHyperlink"/>
    <w:uiPriority w:val="0"/>
    <w:rPr>
      <w:color w:val="800080"/>
      <w:u w:val="single"/>
    </w:rPr>
  </w:style>
  <w:style w:type="character" w:styleId="29">
    <w:name w:val="Hyperlink"/>
    <w:uiPriority w:val="99"/>
    <w:rPr>
      <w:color w:val="0000FF"/>
      <w:u w:val="single"/>
    </w:rPr>
  </w:style>
  <w:style w:type="character" w:styleId="30">
    <w:name w:val="page number"/>
    <w:basedOn w:val="27"/>
    <w:uiPriority w:val="0"/>
  </w:style>
  <w:style w:type="character" w:styleId="31">
    <w:name w:val="Strong"/>
    <w:basedOn w:val="27"/>
    <w:qFormat/>
    <w:uiPriority w:val="22"/>
    <w:rPr>
      <w:b/>
      <w:bCs/>
    </w:rPr>
  </w:style>
  <w:style w:type="table" w:styleId="33">
    <w:name w:val="Table Grid"/>
    <w:basedOn w:val="3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4">
    <w:name w:val="Arial Bold"/>
    <w:uiPriority w:val="0"/>
    <w:rPr>
      <w:rFonts w:ascii="Arial Narrow" w:hAnsi="Arial Narrow"/>
      <w:b/>
      <w:sz w:val="21"/>
    </w:rPr>
  </w:style>
  <w:style w:type="paragraph" w:customStyle="1" w:styleId="35">
    <w:name w:val="Appendix Heading"/>
    <w:basedOn w:val="2"/>
    <w:next w:val="1"/>
    <w:uiPriority w:val="0"/>
    <w:pPr>
      <w:numPr>
        <w:ilvl w:val="0"/>
        <w:numId w:val="0"/>
      </w:numPr>
    </w:pPr>
    <w:rPr>
      <w:rFonts w:ascii="Arial" w:hAnsi="Arial"/>
    </w:rPr>
  </w:style>
  <w:style w:type="paragraph" w:customStyle="1" w:styleId="36">
    <w:name w:val="Figure"/>
    <w:basedOn w:val="1"/>
    <w:next w:val="1"/>
    <w:uiPriority w:val="0"/>
    <w:pPr>
      <w:jc w:val="center"/>
    </w:pPr>
  </w:style>
  <w:style w:type="paragraph" w:customStyle="1" w:styleId="37">
    <w:name w:val="Table"/>
    <w:basedOn w:val="1"/>
    <w:uiPriority w:val="0"/>
    <w:pPr>
      <w:spacing w:before="60" w:after="40"/>
    </w:pPr>
    <w:rPr>
      <w:sz w:val="18"/>
    </w:rPr>
  </w:style>
  <w:style w:type="paragraph" w:customStyle="1" w:styleId="38">
    <w:name w:val="Table Heading"/>
    <w:basedOn w:val="37"/>
    <w:next w:val="37"/>
    <w:uiPriority w:val="0"/>
    <w:pPr>
      <w:jc w:val="center"/>
    </w:pPr>
    <w:rPr>
      <w:b/>
    </w:rPr>
  </w:style>
  <w:style w:type="paragraph" w:customStyle="1" w:styleId="39">
    <w:name w:val="Table Heading Text"/>
    <w:basedOn w:val="1"/>
    <w:uiPriority w:val="0"/>
    <w:pPr>
      <w:spacing w:before="60" w:after="60"/>
      <w:jc w:val="center"/>
    </w:pPr>
    <w:rPr>
      <w:rFonts w:cs="Arial"/>
      <w:b/>
      <w:bCs/>
      <w:color w:val="FFFFFF"/>
      <w:sz w:val="22"/>
    </w:rPr>
  </w:style>
  <w:style w:type="paragraph" w:customStyle="1" w:styleId="40">
    <w:name w:val="Instruction"/>
    <w:basedOn w:val="1"/>
    <w:uiPriority w:val="0"/>
    <w:pPr>
      <w:keepNext/>
      <w:spacing w:before="120"/>
    </w:pPr>
    <w:rPr>
      <w:rFonts w:ascii="Arial Bold" w:hAnsi="Arial Bold"/>
      <w:b/>
      <w:color w:val="FF0000"/>
    </w:rPr>
  </w:style>
  <w:style w:type="paragraph" w:customStyle="1" w:styleId="41">
    <w:name w:val="instruction"/>
    <w:basedOn w:val="1"/>
    <w:link w:val="42"/>
    <w:uiPriority w:val="0"/>
    <w:pPr>
      <w:spacing w:before="120" w:after="120"/>
    </w:pPr>
    <w:rPr>
      <w:rFonts w:cs="Arial"/>
      <w:color w:val="FF0000"/>
      <w:sz w:val="22"/>
    </w:rPr>
  </w:style>
  <w:style w:type="character" w:customStyle="1" w:styleId="42">
    <w:name w:val="instruction Char"/>
    <w:link w:val="41"/>
    <w:uiPriority w:val="0"/>
    <w:rPr>
      <w:rFonts w:ascii="Arial" w:hAnsi="Arial" w:cs="Arial"/>
      <w:color w:val="FF0000"/>
      <w:sz w:val="22"/>
      <w:lang w:val="en-US" w:eastAsia="en-US" w:bidi="ar-SA"/>
    </w:rPr>
  </w:style>
  <w:style w:type="paragraph" w:customStyle="1" w:styleId="43">
    <w:name w:val="Recommended Table Text"/>
    <w:basedOn w:val="1"/>
    <w:uiPriority w:val="0"/>
    <w:pPr>
      <w:spacing w:before="120" w:after="120"/>
    </w:pPr>
    <w:rPr>
      <w:rFonts w:ascii="Arial Narrow" w:hAnsi="Arial Narrow" w:cs="Arial"/>
      <w:sz w:val="22"/>
      <w:lang w:val="en-GB"/>
    </w:rPr>
  </w:style>
  <w:style w:type="character" w:customStyle="1" w:styleId="44">
    <w:name w:val="Header Char"/>
    <w:link w:val="16"/>
    <w:uiPriority w:val="99"/>
    <w:rPr>
      <w:rFonts w:ascii="Arial" w:hAnsi="Arial"/>
      <w:lang w:val="en-CA" w:eastAsia="zh-CN"/>
    </w:rPr>
  </w:style>
  <w:style w:type="character" w:customStyle="1" w:styleId="45">
    <w:name w:val="Title Char"/>
    <w:link w:val="23"/>
    <w:uiPriority w:val="10"/>
    <w:rPr>
      <w:rFonts w:ascii="Droid Serif" w:hAnsi="Droid Serif" w:eastAsia="Times New Roman"/>
      <w:color w:val="1D6372"/>
      <w:spacing w:val="-10"/>
      <w:kern w:val="28"/>
      <w:sz w:val="42"/>
      <w:szCs w:val="56"/>
    </w:rPr>
  </w:style>
  <w:style w:type="character" w:customStyle="1" w:styleId="46">
    <w:name w:val="Balloon Text Char"/>
    <w:link w:val="12"/>
    <w:uiPriority w:val="0"/>
    <w:rPr>
      <w:sz w:val="18"/>
      <w:szCs w:val="18"/>
      <w:lang w:val="en-CA" w:eastAsia="zh-CN"/>
    </w:rPr>
  </w:style>
  <w:style w:type="paragraph" w:styleId="47">
    <w:name w:val="List Paragraph"/>
    <w:basedOn w:val="1"/>
    <w:qFormat/>
    <w:uiPriority w:val="34"/>
    <w:pPr>
      <w:ind w:left="720"/>
      <w:contextualSpacing/>
    </w:pPr>
  </w:style>
  <w:style w:type="character" w:customStyle="1" w:styleId="48">
    <w:name w:val="Unresolved Mention1"/>
    <w:basedOn w:val="27"/>
    <w:semiHidden/>
    <w:unhideWhenUsed/>
    <w:uiPriority w:val="99"/>
    <w:rPr>
      <w:color w:val="605E5C"/>
      <w:shd w:val="clear" w:color="auto" w:fill="E1DFDD"/>
    </w:rPr>
  </w:style>
  <w:style w:type="character" w:customStyle="1" w:styleId="49">
    <w:name w:val="timeline-body-content"/>
    <w:basedOn w:val="27"/>
    <w:uiPriority w:val="0"/>
  </w:style>
  <w:style w:type="paragraph" w:customStyle="1" w:styleId="50">
    <w:name w:val="TOC Heading"/>
    <w:basedOn w:val="2"/>
    <w:next w:val="1"/>
    <w:semiHidden/>
    <w:unhideWhenUsed/>
    <w:qFormat/>
    <w:uiPriority w:val="39"/>
    <w:pPr>
      <w:keepLines/>
      <w:numPr>
        <w:numId w:val="0"/>
      </w:numPr>
      <w:autoSpaceDE/>
      <w:autoSpaceDN/>
      <w:spacing w:line="276" w:lineRule="auto"/>
      <w:outlineLvl w:val="9"/>
    </w:pPr>
    <w:rPr>
      <w:rFonts w:asciiTheme="majorHAnsi" w:hAnsiTheme="majorHAnsi" w:eastAsiaTheme="majorEastAsia" w:cstheme="majorBidi"/>
      <w:smallCaps w:val="0"/>
      <w:color w:val="2F5597" w:themeColor="accent1" w:themeShade="BF"/>
      <w:kern w:val="0"/>
      <w:sz w:val="28"/>
      <w:szCs w:val="28"/>
      <w:lang w:val="en-US" w:eastAsia="ja-JP"/>
    </w:rPr>
  </w:style>
  <w:style w:type="paragraph" w:customStyle="1" w:styleId="51">
    <w:name w:val="Bull List"/>
    <w:basedOn w:val="1"/>
    <w:uiPriority w:val="0"/>
    <w:pPr>
      <w:tabs>
        <w:tab w:val="left" w:pos="720"/>
      </w:tabs>
      <w:spacing w:before="60" w:after="120" w:line="360" w:lineRule="auto"/>
      <w:ind w:left="360" w:hanging="360"/>
    </w:pPr>
    <w:rPr>
      <w:szCs w:val="20"/>
    </w:rPr>
  </w:style>
  <w:style w:type="paragraph" w:customStyle="1" w:styleId="52">
    <w:name w:val="template"/>
    <w:basedOn w:val="1"/>
    <w:uiPriority w:val="0"/>
    <w:pPr>
      <w:tabs>
        <w:tab w:val="left" w:pos="2070"/>
      </w:tabs>
    </w:pPr>
    <w:rPr>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e-lena.trentadue\Templates\Qatar%20Insert%20Project%20Na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B469FF8BF56D4D8EF5291EF6958CAE" ma:contentTypeVersion="1" ma:contentTypeDescription="Create a new document." ma:contentTypeScope="" ma:versionID="3e165ca6ece1c0fad44e00ad5aebd75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31E07-75A7-41E7-AD85-81C255CF5C5F}">
  <ds:schemaRefs/>
</ds:datastoreItem>
</file>

<file path=customXml/itemProps3.xml><?xml version="1.0" encoding="utf-8"?>
<ds:datastoreItem xmlns:ds="http://schemas.openxmlformats.org/officeDocument/2006/customXml" ds:itemID="{F046E43A-F607-49FA-A61A-E9F7379B49AE}">
  <ds:schemaRefs/>
</ds:datastoreItem>
</file>

<file path=customXml/itemProps4.xml><?xml version="1.0" encoding="utf-8"?>
<ds:datastoreItem xmlns:ds="http://schemas.openxmlformats.org/officeDocument/2006/customXml" ds:itemID="{BAB07D71-98AC-4D84-8610-4B79122F072E}">
  <ds:schemaRefs/>
</ds:datastoreItem>
</file>

<file path=docProps/app.xml><?xml version="1.0" encoding="utf-8"?>
<Properties xmlns="http://schemas.openxmlformats.org/officeDocument/2006/extended-properties" xmlns:vt="http://schemas.openxmlformats.org/officeDocument/2006/docPropsVTypes">
  <Template>Qatar Insert Project Name.dot</Template>
  <Pages>7</Pages>
  <Words>1260</Words>
  <Characters>7186</Characters>
  <Lines>59</Lines>
  <Paragraphs>16</Paragraphs>
  <TotalTime>160</TotalTime>
  <ScaleCrop>false</ScaleCrop>
  <LinksUpToDate>false</LinksUpToDate>
  <CharactersWithSpaces>8430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2019-10-09T07:25:00Z</dcterms:created>
  <dc:creator>Venkat Reddy</dc:creator>
  <cp:lastModifiedBy>Alan</cp:lastModifiedBy>
  <cp:lastPrinted>2019-04-25T20:39:00Z</cp:lastPrinted>
  <dcterms:modified xsi:type="dcterms:W3CDTF">2019-10-15T12:24:32Z</dcterms:modified>
  <dc:title>Citus WellSky Integration Sandbox Access Information</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KSOProductBuildVer">
    <vt:lpwstr>1033-11.2.0.8970</vt:lpwstr>
  </property>
</Properties>
</file>